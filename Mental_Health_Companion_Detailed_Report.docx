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AF9DA" w14:textId="746AEFF2" w:rsidR="001C03AC" w:rsidRPr="001C03AC" w:rsidRDefault="001C03AC" w:rsidP="001C03AC">
      <w:pPr>
        <w:jc w:val="center"/>
        <w:rPr>
          <w:b/>
          <w:bCs/>
          <w:sz w:val="32"/>
          <w:lang w:val="en-IN"/>
        </w:rPr>
      </w:pPr>
      <w:bookmarkStart w:id="0" w:name="_Toc394141609"/>
      <w:bookmarkStart w:id="1" w:name="_Toc394147719"/>
      <w:bookmarkStart w:id="2" w:name="_Toc394149758"/>
      <w:r w:rsidRPr="001C03AC">
        <w:rPr>
          <w:b/>
          <w:bCs/>
          <w:sz w:val="32"/>
          <w:lang w:val="en-IN"/>
        </w:rPr>
        <w:t>“</w:t>
      </w:r>
      <w:bookmarkEnd w:id="0"/>
      <w:bookmarkEnd w:id="1"/>
      <w:bookmarkEnd w:id="2"/>
      <w:r w:rsidR="00045C25">
        <w:rPr>
          <w:b/>
          <w:bCs/>
          <w:sz w:val="32"/>
          <w:lang w:val="en-IN"/>
        </w:rPr>
        <w:t xml:space="preserve">MENTAL </w:t>
      </w:r>
      <w:r w:rsidR="00126411">
        <w:rPr>
          <w:b/>
          <w:bCs/>
          <w:sz w:val="32"/>
          <w:lang w:val="en-IN"/>
        </w:rPr>
        <w:t>H</w:t>
      </w:r>
      <w:r w:rsidR="00045C25">
        <w:rPr>
          <w:b/>
          <w:bCs/>
          <w:sz w:val="32"/>
          <w:lang w:val="en-IN"/>
        </w:rPr>
        <w:t>EALTH</w:t>
      </w:r>
      <w:r w:rsidR="00126411">
        <w:rPr>
          <w:b/>
          <w:bCs/>
          <w:sz w:val="32"/>
          <w:lang w:val="en-IN"/>
        </w:rPr>
        <w:t xml:space="preserve"> C</w:t>
      </w:r>
      <w:r w:rsidR="00045C25">
        <w:rPr>
          <w:b/>
          <w:bCs/>
          <w:sz w:val="32"/>
          <w:lang w:val="en-IN"/>
        </w:rPr>
        <w:t>OMPANION</w:t>
      </w:r>
      <w:r w:rsidRPr="001C03AC">
        <w:rPr>
          <w:b/>
          <w:bCs/>
          <w:sz w:val="32"/>
          <w:lang w:val="en-IN"/>
        </w:rPr>
        <w:t>”</w:t>
      </w:r>
    </w:p>
    <w:p w14:paraId="7A0009EA" w14:textId="77777777" w:rsidR="001C03AC" w:rsidRPr="001C03AC" w:rsidRDefault="001C03AC" w:rsidP="001C03AC">
      <w:pPr>
        <w:jc w:val="center"/>
        <w:rPr>
          <w:b/>
          <w:bCs/>
          <w:sz w:val="32"/>
          <w:lang w:val="en-IN"/>
        </w:rPr>
      </w:pPr>
      <w:bookmarkStart w:id="3" w:name="_Toc394141610"/>
      <w:bookmarkStart w:id="4" w:name="_Toc394147720"/>
      <w:bookmarkStart w:id="5" w:name="_Toc394149759"/>
    </w:p>
    <w:p w14:paraId="6E896186" w14:textId="5F8D42E6" w:rsidR="001C03AC" w:rsidRPr="001C03AC" w:rsidRDefault="001C03AC" w:rsidP="001C03AC">
      <w:pPr>
        <w:jc w:val="center"/>
        <w:rPr>
          <w:b/>
          <w:bCs/>
          <w:sz w:val="32"/>
          <w:lang w:val="en-IN"/>
        </w:rPr>
      </w:pPr>
      <w:r w:rsidRPr="001C03AC">
        <w:rPr>
          <w:b/>
          <w:bCs/>
          <w:sz w:val="32"/>
          <w:lang w:val="en-IN"/>
        </w:rPr>
        <w:t>A</w:t>
      </w:r>
    </w:p>
    <w:p w14:paraId="276F33EA" w14:textId="77777777" w:rsidR="001C03AC" w:rsidRPr="001C03AC" w:rsidRDefault="001C03AC" w:rsidP="001C03AC">
      <w:pPr>
        <w:jc w:val="center"/>
        <w:rPr>
          <w:b/>
          <w:bCs/>
          <w:sz w:val="32"/>
          <w:lang w:val="en-IN"/>
        </w:rPr>
      </w:pPr>
      <w:r w:rsidRPr="001C03AC">
        <w:rPr>
          <w:b/>
          <w:bCs/>
          <w:sz w:val="32"/>
          <w:lang w:val="en-IN"/>
        </w:rPr>
        <w:t>Project Report</w:t>
      </w:r>
      <w:bookmarkEnd w:id="3"/>
      <w:bookmarkEnd w:id="4"/>
      <w:bookmarkEnd w:id="5"/>
    </w:p>
    <w:p w14:paraId="70275093" w14:textId="77777777" w:rsidR="001C03AC" w:rsidRPr="001C03AC" w:rsidRDefault="001C03AC" w:rsidP="001C03AC">
      <w:pPr>
        <w:jc w:val="center"/>
        <w:rPr>
          <w:b/>
          <w:bCs/>
          <w:i/>
          <w:sz w:val="32"/>
          <w:lang w:val="en-IN"/>
        </w:rPr>
      </w:pPr>
      <w:bookmarkStart w:id="6" w:name="_Toc394141611"/>
      <w:bookmarkStart w:id="7" w:name="_Toc394147721"/>
      <w:bookmarkStart w:id="8" w:name="_Toc394149760"/>
      <w:r w:rsidRPr="001C03AC">
        <w:rPr>
          <w:b/>
          <w:bCs/>
          <w:i/>
          <w:sz w:val="32"/>
          <w:lang w:val="en-IN"/>
        </w:rPr>
        <w:t>Submitted by</w:t>
      </w:r>
      <w:bookmarkEnd w:id="6"/>
      <w:bookmarkEnd w:id="7"/>
      <w:bookmarkEnd w:id="8"/>
    </w:p>
    <w:p w14:paraId="2F4B1CED" w14:textId="77777777" w:rsidR="001C03AC" w:rsidRPr="001C03AC" w:rsidRDefault="001C03AC" w:rsidP="001C03AC">
      <w:pPr>
        <w:jc w:val="center"/>
        <w:rPr>
          <w:b/>
          <w:bCs/>
          <w:sz w:val="32"/>
          <w:lang w:val="en-IN"/>
        </w:rPr>
      </w:pPr>
      <w:bookmarkStart w:id="9" w:name="_Toc394141612"/>
      <w:bookmarkStart w:id="10" w:name="_Toc394147722"/>
      <w:bookmarkStart w:id="11" w:name="_Toc394149761"/>
    </w:p>
    <w:bookmarkEnd w:id="9"/>
    <w:bookmarkEnd w:id="10"/>
    <w:bookmarkEnd w:id="11"/>
    <w:p w14:paraId="6FA17DF2" w14:textId="08D65625" w:rsidR="001C03AC" w:rsidRPr="001C03AC" w:rsidRDefault="006D0757" w:rsidP="008477CA">
      <w:pPr>
        <w:tabs>
          <w:tab w:val="center" w:pos="4153"/>
          <w:tab w:val="left" w:pos="6360"/>
        </w:tabs>
        <w:rPr>
          <w:b/>
          <w:bCs/>
          <w:sz w:val="32"/>
          <w:lang w:val="en-IN"/>
        </w:rPr>
      </w:pPr>
      <w:r>
        <w:rPr>
          <w:b/>
          <w:bCs/>
          <w:sz w:val="32"/>
          <w:lang w:val="en-IN"/>
        </w:rPr>
        <w:tab/>
      </w:r>
      <w:r w:rsidR="00126411">
        <w:rPr>
          <w:b/>
          <w:bCs/>
          <w:sz w:val="32"/>
          <w:lang w:val="en-IN"/>
        </w:rPr>
        <w:t>Ansh Saraswat</w:t>
      </w:r>
      <w:r>
        <w:rPr>
          <w:b/>
          <w:bCs/>
          <w:sz w:val="32"/>
          <w:lang w:val="en-IN"/>
        </w:rPr>
        <w:tab/>
      </w:r>
    </w:p>
    <w:p w14:paraId="2169A28E" w14:textId="20610F51" w:rsidR="001C03AC" w:rsidRPr="001C03AC" w:rsidRDefault="00126411" w:rsidP="001C03AC">
      <w:pPr>
        <w:jc w:val="center"/>
        <w:rPr>
          <w:b/>
          <w:bCs/>
          <w:sz w:val="32"/>
          <w:lang w:val="en-IN"/>
        </w:rPr>
      </w:pPr>
      <w:r>
        <w:rPr>
          <w:b/>
          <w:bCs/>
          <w:sz w:val="32"/>
          <w:lang w:val="en-IN"/>
        </w:rPr>
        <w:t>22BCON416</w:t>
      </w:r>
    </w:p>
    <w:p w14:paraId="6C8DDBF4" w14:textId="77777777" w:rsidR="001C03AC" w:rsidRPr="001C03AC" w:rsidRDefault="001C03AC" w:rsidP="001C03AC">
      <w:pPr>
        <w:jc w:val="center"/>
        <w:rPr>
          <w:b/>
          <w:bCs/>
          <w:i/>
          <w:sz w:val="32"/>
          <w:lang w:val="en-IN"/>
        </w:rPr>
      </w:pPr>
      <w:bookmarkStart w:id="12" w:name="_Toc394141614"/>
      <w:bookmarkStart w:id="13" w:name="_Toc394147724"/>
      <w:bookmarkStart w:id="14" w:name="_Toc394149763"/>
    </w:p>
    <w:p w14:paraId="193C0C97" w14:textId="1ED57A8C" w:rsidR="001C03AC" w:rsidRPr="001C03AC" w:rsidRDefault="001C03AC" w:rsidP="001C03AC">
      <w:pPr>
        <w:jc w:val="center"/>
        <w:rPr>
          <w:b/>
          <w:bCs/>
          <w:i/>
          <w:sz w:val="32"/>
          <w:lang w:val="en-IN"/>
        </w:rPr>
      </w:pPr>
      <w:r w:rsidRPr="001C03AC">
        <w:rPr>
          <w:b/>
          <w:bCs/>
          <w:i/>
          <w:sz w:val="32"/>
          <w:lang w:val="en-IN"/>
        </w:rPr>
        <w:t>In partial fulfilment for the award of the degree</w:t>
      </w:r>
      <w:bookmarkEnd w:id="12"/>
      <w:bookmarkEnd w:id="13"/>
      <w:bookmarkEnd w:id="14"/>
    </w:p>
    <w:p w14:paraId="2FBBB487" w14:textId="77777777" w:rsidR="001C03AC" w:rsidRPr="001C03AC" w:rsidRDefault="001C03AC" w:rsidP="001C03AC">
      <w:pPr>
        <w:jc w:val="center"/>
        <w:rPr>
          <w:b/>
          <w:bCs/>
          <w:i/>
          <w:sz w:val="32"/>
          <w:lang w:val="en-IN"/>
        </w:rPr>
      </w:pPr>
      <w:bookmarkStart w:id="15" w:name="_Toc394141615"/>
      <w:bookmarkStart w:id="16" w:name="_Toc394147725"/>
      <w:bookmarkStart w:id="17" w:name="_Toc394149764"/>
      <w:r w:rsidRPr="001C03AC">
        <w:rPr>
          <w:b/>
          <w:bCs/>
          <w:i/>
          <w:sz w:val="32"/>
          <w:lang w:val="en-IN"/>
        </w:rPr>
        <w:t>of</w:t>
      </w:r>
      <w:bookmarkStart w:id="18" w:name="_Toc394141616"/>
      <w:bookmarkStart w:id="19" w:name="_Toc394147726"/>
      <w:bookmarkStart w:id="20" w:name="_Toc394149765"/>
      <w:bookmarkEnd w:id="15"/>
      <w:bookmarkEnd w:id="16"/>
      <w:bookmarkEnd w:id="17"/>
    </w:p>
    <w:p w14:paraId="4F09774F" w14:textId="77777777" w:rsidR="001C03AC" w:rsidRPr="001C03AC" w:rsidRDefault="001C03AC" w:rsidP="001C03AC">
      <w:pPr>
        <w:jc w:val="center"/>
        <w:rPr>
          <w:b/>
          <w:bCs/>
          <w:sz w:val="32"/>
          <w:lang w:val="en-IN"/>
        </w:rPr>
      </w:pPr>
      <w:r w:rsidRPr="001C03AC">
        <w:rPr>
          <w:b/>
          <w:bCs/>
          <w:sz w:val="32"/>
          <w:lang w:val="en-IN"/>
        </w:rPr>
        <w:t>BACHELOR OF TECHNOLOGY</w:t>
      </w:r>
      <w:bookmarkEnd w:id="18"/>
      <w:bookmarkEnd w:id="19"/>
      <w:bookmarkEnd w:id="20"/>
    </w:p>
    <w:p w14:paraId="3932EA7D" w14:textId="77777777" w:rsidR="001C03AC" w:rsidRPr="001C03AC" w:rsidRDefault="001C03AC" w:rsidP="001C03AC">
      <w:pPr>
        <w:jc w:val="center"/>
        <w:rPr>
          <w:b/>
          <w:bCs/>
          <w:sz w:val="32"/>
          <w:lang w:val="en-IN"/>
        </w:rPr>
      </w:pPr>
      <w:bookmarkStart w:id="21" w:name="_Toc394141617"/>
      <w:bookmarkStart w:id="22" w:name="_Toc394147727"/>
      <w:bookmarkStart w:id="23" w:name="_Toc394149766"/>
      <w:r w:rsidRPr="001C03AC">
        <w:rPr>
          <w:b/>
          <w:bCs/>
          <w:sz w:val="32"/>
          <w:lang w:val="en-IN"/>
        </w:rPr>
        <w:t>IN</w:t>
      </w:r>
      <w:bookmarkEnd w:id="21"/>
      <w:bookmarkEnd w:id="22"/>
      <w:bookmarkEnd w:id="23"/>
    </w:p>
    <w:p w14:paraId="715AA09D" w14:textId="77777777" w:rsidR="001C03AC" w:rsidRPr="001C03AC" w:rsidRDefault="001C03AC" w:rsidP="001C03AC">
      <w:pPr>
        <w:jc w:val="center"/>
        <w:rPr>
          <w:b/>
          <w:bCs/>
          <w:sz w:val="32"/>
          <w:lang w:val="en-IN"/>
        </w:rPr>
      </w:pPr>
      <w:bookmarkStart w:id="24" w:name="_Toc394141618"/>
      <w:bookmarkStart w:id="25" w:name="_Toc394147728"/>
      <w:bookmarkStart w:id="26" w:name="_Toc394149767"/>
      <w:r w:rsidRPr="001C03AC">
        <w:rPr>
          <w:b/>
          <w:bCs/>
          <w:sz w:val="32"/>
          <w:lang w:val="en-IN"/>
        </w:rPr>
        <w:t>COMPUTER SCIENCE &amp; ENGINEERING</w:t>
      </w:r>
      <w:bookmarkEnd w:id="24"/>
      <w:bookmarkEnd w:id="25"/>
      <w:bookmarkEnd w:id="26"/>
    </w:p>
    <w:p w14:paraId="3CD093C2" w14:textId="002BAF4C" w:rsidR="001C03AC" w:rsidRPr="001C03AC" w:rsidRDefault="001C03AC" w:rsidP="001C03AC">
      <w:pPr>
        <w:jc w:val="center"/>
        <w:rPr>
          <w:b/>
          <w:bCs/>
          <w:sz w:val="32"/>
          <w:lang w:val="en-IN"/>
        </w:rPr>
      </w:pPr>
      <w:r w:rsidRPr="001C03AC">
        <w:rPr>
          <w:b/>
          <w:sz w:val="32"/>
          <w:lang w:val="en-IN"/>
        </w:rPr>
        <w:drawing>
          <wp:anchor distT="0" distB="0" distL="114300" distR="114300" simplePos="0" relativeHeight="251659264" behindDoc="0" locked="0" layoutInCell="1" allowOverlap="1" wp14:anchorId="73C76497" wp14:editId="243AD5E0">
            <wp:simplePos x="0" y="0"/>
            <wp:positionH relativeFrom="column">
              <wp:posOffset>2124075</wp:posOffset>
            </wp:positionH>
            <wp:positionV relativeFrom="paragraph">
              <wp:posOffset>335915</wp:posOffset>
            </wp:positionV>
            <wp:extent cx="1131570" cy="1171575"/>
            <wp:effectExtent l="0" t="0" r="0" b="9525"/>
            <wp:wrapThrough wrapText="bothSides">
              <wp:wrapPolygon edited="0">
                <wp:start x="0" y="0"/>
                <wp:lineTo x="0" y="21424"/>
                <wp:lineTo x="21091" y="21424"/>
                <wp:lineTo x="21091" y="0"/>
                <wp:lineTo x="0" y="0"/>
              </wp:wrapPolygon>
            </wp:wrapThrough>
            <wp:docPr id="1883084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570" cy="1171575"/>
                    </a:xfrm>
                    <a:prstGeom prst="rect">
                      <a:avLst/>
                    </a:prstGeom>
                    <a:noFill/>
                  </pic:spPr>
                </pic:pic>
              </a:graphicData>
            </a:graphic>
            <wp14:sizeRelH relativeFrom="page">
              <wp14:pctWidth>0</wp14:pctWidth>
            </wp14:sizeRelH>
            <wp14:sizeRelV relativeFrom="page">
              <wp14:pctHeight>0</wp14:pctHeight>
            </wp14:sizeRelV>
          </wp:anchor>
        </w:drawing>
      </w:r>
      <w:bookmarkStart w:id="27" w:name="_Toc394141619"/>
      <w:bookmarkStart w:id="28" w:name="_Toc394147729"/>
      <w:bookmarkStart w:id="29" w:name="_Toc394149768"/>
      <w:r w:rsidRPr="001C03AC">
        <w:rPr>
          <w:b/>
          <w:bCs/>
          <w:sz w:val="32"/>
          <w:lang w:val="en-IN"/>
        </w:rPr>
        <w:t>At</w:t>
      </w:r>
      <w:bookmarkEnd w:id="27"/>
      <w:bookmarkEnd w:id="28"/>
      <w:bookmarkEnd w:id="29"/>
    </w:p>
    <w:p w14:paraId="28C14289" w14:textId="77777777" w:rsidR="001C03AC" w:rsidRPr="001C03AC" w:rsidRDefault="001C03AC" w:rsidP="001C03AC">
      <w:pPr>
        <w:jc w:val="center"/>
        <w:rPr>
          <w:b/>
          <w:bCs/>
          <w:sz w:val="32"/>
          <w:lang w:val="en-IN"/>
        </w:rPr>
      </w:pPr>
    </w:p>
    <w:p w14:paraId="19223912" w14:textId="77777777" w:rsidR="001C03AC" w:rsidRPr="001C03AC" w:rsidRDefault="001C03AC" w:rsidP="001C03AC">
      <w:pPr>
        <w:jc w:val="center"/>
        <w:rPr>
          <w:b/>
          <w:bCs/>
          <w:sz w:val="32"/>
          <w:lang w:val="en-IN"/>
        </w:rPr>
      </w:pPr>
    </w:p>
    <w:p w14:paraId="50F41CF6" w14:textId="77777777" w:rsidR="001C03AC" w:rsidRPr="001C03AC" w:rsidRDefault="001C03AC" w:rsidP="001C03AC">
      <w:pPr>
        <w:jc w:val="center"/>
        <w:rPr>
          <w:b/>
          <w:bCs/>
          <w:sz w:val="32"/>
          <w:lang w:val="en-IN"/>
        </w:rPr>
      </w:pPr>
      <w:bookmarkStart w:id="30" w:name="_Toc394141620"/>
      <w:bookmarkStart w:id="31" w:name="_Toc394147730"/>
      <w:bookmarkStart w:id="32" w:name="_Toc394149769"/>
    </w:p>
    <w:p w14:paraId="4007F6C3" w14:textId="77777777" w:rsidR="001C03AC" w:rsidRPr="001C03AC" w:rsidRDefault="001C03AC" w:rsidP="001C03AC">
      <w:pPr>
        <w:jc w:val="center"/>
        <w:rPr>
          <w:b/>
          <w:bCs/>
          <w:sz w:val="32"/>
          <w:lang w:val="en-IN"/>
        </w:rPr>
      </w:pPr>
      <w:r w:rsidRPr="001C03AC">
        <w:rPr>
          <w:b/>
          <w:bCs/>
          <w:sz w:val="32"/>
          <w:lang w:val="en-IN"/>
        </w:rPr>
        <w:t>JECRC UNIVERSITY, JAIPUR</w:t>
      </w:r>
      <w:bookmarkEnd w:id="30"/>
      <w:bookmarkEnd w:id="31"/>
      <w:bookmarkEnd w:id="32"/>
    </w:p>
    <w:p w14:paraId="33D4420A" w14:textId="0EF8CE96" w:rsidR="00DC0371" w:rsidRDefault="00126411" w:rsidP="001C03AC">
      <w:pPr>
        <w:jc w:val="center"/>
      </w:pPr>
      <w:bookmarkStart w:id="33" w:name="_Toc394141621"/>
      <w:bookmarkStart w:id="34" w:name="_Toc394147731"/>
      <w:bookmarkStart w:id="35" w:name="_Toc394149770"/>
      <w:r>
        <w:rPr>
          <w:b/>
          <w:bCs/>
          <w:sz w:val="32"/>
          <w:lang w:val="en-IN"/>
        </w:rPr>
        <w:t xml:space="preserve">MAY </w:t>
      </w:r>
      <w:r w:rsidR="001C03AC" w:rsidRPr="001C03AC">
        <w:rPr>
          <w:b/>
          <w:bCs/>
          <w:sz w:val="32"/>
          <w:lang w:val="en-IN"/>
        </w:rPr>
        <w:t>20</w:t>
      </w:r>
      <w:bookmarkEnd w:id="33"/>
      <w:bookmarkEnd w:id="34"/>
      <w:bookmarkEnd w:id="35"/>
      <w:r w:rsidR="001C03AC" w:rsidRPr="001C03AC">
        <w:rPr>
          <w:b/>
          <w:bCs/>
          <w:sz w:val="32"/>
          <w:lang w:val="en-IN"/>
        </w:rPr>
        <w:t>2</w:t>
      </w:r>
      <w:r>
        <w:rPr>
          <w:b/>
          <w:bCs/>
          <w:sz w:val="32"/>
          <w:lang w:val="en-IN"/>
        </w:rPr>
        <w:t>5</w:t>
      </w:r>
      <w:r w:rsidR="00000000">
        <w:br w:type="page"/>
      </w:r>
    </w:p>
    <w:p w14:paraId="0517DF0F" w14:textId="77777777" w:rsidR="00205133" w:rsidRPr="00BA12AF" w:rsidRDefault="00205133" w:rsidP="00205133">
      <w:pPr>
        <w:pStyle w:val="Heading1"/>
        <w:rPr>
          <w:rFonts w:ascii="Times New Roman" w:hAnsi="Times New Roman" w:cs="Times New Roman"/>
          <w:b w:val="0"/>
          <w:bCs w:val="0"/>
          <w:color w:val="auto"/>
        </w:rPr>
      </w:pPr>
      <w:r w:rsidRPr="00BA12AF">
        <w:rPr>
          <w:rFonts w:ascii="Times New Roman" w:hAnsi="Times New Roman" w:cs="Times New Roman"/>
          <w:b w:val="0"/>
          <w:bCs w:val="0"/>
          <w:color w:val="auto"/>
        </w:rPr>
        <w:lastRenderedPageBreak/>
        <w:t>Table of Contents</w:t>
      </w:r>
    </w:p>
    <w:p w14:paraId="7FD5007C" w14:textId="77777777" w:rsidR="00205133" w:rsidRPr="00BA12AF" w:rsidRDefault="00205133" w:rsidP="00205133">
      <w:pPr>
        <w:rPr>
          <w:rFonts w:ascii="Times New Roman" w:hAnsi="Times New Roman" w:cs="Times New Roman"/>
        </w:rPr>
      </w:pPr>
    </w:p>
    <w:p w14:paraId="2980A489"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DECLARATION</w:t>
      </w:r>
    </w:p>
    <w:p w14:paraId="4734EF9D"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CERTIFICATE</w:t>
      </w:r>
    </w:p>
    <w:p w14:paraId="54D93DB0"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ACKNOWLEDGEMENTS</w:t>
      </w:r>
    </w:p>
    <w:p w14:paraId="2D20791B"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ABSTRACT</w:t>
      </w:r>
    </w:p>
    <w:p w14:paraId="51D2D76D"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LIST OF TABLES</w:t>
      </w:r>
    </w:p>
    <w:p w14:paraId="209F498A"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LIST OF FIGURES</w:t>
      </w:r>
    </w:p>
    <w:p w14:paraId="19D4FDEA"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LIST OF SYMBOLS</w:t>
      </w:r>
    </w:p>
    <w:p w14:paraId="1B1DB820"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LIST OF ABBREVIATIONS</w:t>
      </w:r>
    </w:p>
    <w:p w14:paraId="5E2D6D5A"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1 – INTRODUCTION</w:t>
      </w:r>
    </w:p>
    <w:p w14:paraId="0FC90BB6"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2 – LITERATURE SURVEY</w:t>
      </w:r>
    </w:p>
    <w:p w14:paraId="2ED2FBD1"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3 – SOFTWARE REQUIREMENT SPEC</w:t>
      </w:r>
    </w:p>
    <w:p w14:paraId="6F134B54"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4 – SOFTWARE DESIGN</w:t>
      </w:r>
    </w:p>
    <w:p w14:paraId="523DBD84"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5 – SOFTWARE &amp; HARDWARE REQUIREMENTS</w:t>
      </w:r>
    </w:p>
    <w:p w14:paraId="259C4F4A"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6 – CODING/CODE TEMPLATES</w:t>
      </w:r>
    </w:p>
    <w:p w14:paraId="789A97A8"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7 – TESTING</w:t>
      </w:r>
    </w:p>
    <w:p w14:paraId="5DB8F6B3"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8 – OUTPUT SCREENS</w:t>
      </w:r>
    </w:p>
    <w:p w14:paraId="1BDD15CF"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9 – CONCLUSION</w:t>
      </w:r>
    </w:p>
    <w:p w14:paraId="0B9A6571"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CHAPTER 10 – FUTURE ENHANCEMENTS</w:t>
      </w:r>
    </w:p>
    <w:p w14:paraId="3D325F37"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REFERENCES</w:t>
      </w:r>
    </w:p>
    <w:p w14:paraId="507B9F8A" w14:textId="77777777" w:rsidR="00205133" w:rsidRPr="00BA12AF" w:rsidRDefault="00205133" w:rsidP="00205133">
      <w:pPr>
        <w:rPr>
          <w:rFonts w:ascii="Times New Roman" w:hAnsi="Times New Roman" w:cs="Times New Roman"/>
          <w:sz w:val="24"/>
          <w:szCs w:val="24"/>
        </w:rPr>
      </w:pPr>
      <w:r w:rsidRPr="00BA12AF">
        <w:rPr>
          <w:rFonts w:ascii="Times New Roman" w:hAnsi="Times New Roman" w:cs="Times New Roman"/>
          <w:sz w:val="24"/>
          <w:szCs w:val="24"/>
        </w:rPr>
        <w:t>APPENDICES</w:t>
      </w:r>
    </w:p>
    <w:p w14:paraId="70F64E13" w14:textId="20DC20DF" w:rsidR="00DC0371" w:rsidRDefault="00000000" w:rsidP="001C03AC">
      <w:pPr>
        <w:jc w:val="center"/>
      </w:pPr>
      <w:r>
        <w:br/>
      </w:r>
    </w:p>
    <w:p w14:paraId="341E23F1" w14:textId="77777777" w:rsidR="00DC0371" w:rsidRDefault="00000000">
      <w:r>
        <w:br w:type="page"/>
      </w:r>
    </w:p>
    <w:p w14:paraId="6F099F27" w14:textId="77777777" w:rsidR="001C03AC" w:rsidRPr="001C03AC" w:rsidRDefault="001C03AC" w:rsidP="001C03AC">
      <w:pPr>
        <w:jc w:val="center"/>
        <w:rPr>
          <w:rFonts w:ascii="Times New Roman" w:hAnsi="Times New Roman" w:cs="Times New Roman"/>
          <w:b/>
          <w:lang w:val="en-IN"/>
        </w:rPr>
      </w:pPr>
      <w:bookmarkStart w:id="36" w:name="_Toc394147733"/>
      <w:bookmarkStart w:id="37" w:name="_Toc394149772"/>
      <w:r w:rsidRPr="001C03AC">
        <w:rPr>
          <w:rFonts w:ascii="Times New Roman" w:hAnsi="Times New Roman" w:cs="Times New Roman"/>
          <w:b/>
          <w:sz w:val="28"/>
          <w:szCs w:val="28"/>
          <w:lang w:val="en-IN"/>
        </w:rPr>
        <w:lastRenderedPageBreak/>
        <w:t>Candidate’s</w:t>
      </w:r>
      <w:r w:rsidRPr="001C03AC">
        <w:rPr>
          <w:rFonts w:ascii="Times New Roman" w:hAnsi="Times New Roman" w:cs="Times New Roman"/>
          <w:b/>
          <w:lang w:val="en-IN"/>
        </w:rPr>
        <w:t xml:space="preserve"> </w:t>
      </w:r>
      <w:r w:rsidRPr="001C03AC">
        <w:rPr>
          <w:rFonts w:ascii="Times New Roman" w:hAnsi="Times New Roman" w:cs="Times New Roman"/>
          <w:b/>
          <w:sz w:val="28"/>
          <w:szCs w:val="28"/>
          <w:lang w:val="en-IN"/>
        </w:rPr>
        <w:t>Declaration</w:t>
      </w:r>
      <w:bookmarkEnd w:id="36"/>
      <w:bookmarkEnd w:id="37"/>
    </w:p>
    <w:p w14:paraId="5F2B9CB8" w14:textId="02AF54E1" w:rsidR="001C03AC" w:rsidRPr="001C03AC" w:rsidRDefault="001C03AC" w:rsidP="00C175F8">
      <w:pPr>
        <w:spacing w:line="360" w:lineRule="auto"/>
        <w:jc w:val="both"/>
        <w:rPr>
          <w:rFonts w:ascii="Times New Roman" w:hAnsi="Times New Roman" w:cs="Times New Roman"/>
          <w:sz w:val="24"/>
          <w:szCs w:val="24"/>
          <w:lang w:val="en-IN"/>
        </w:rPr>
      </w:pPr>
      <w:bookmarkStart w:id="38" w:name="_Toc394141624"/>
      <w:bookmarkStart w:id="39" w:name="_Toc394147734"/>
      <w:bookmarkStart w:id="40" w:name="_Toc394149773"/>
      <w:r w:rsidRPr="001C03AC">
        <w:rPr>
          <w:rFonts w:ascii="Times New Roman" w:hAnsi="Times New Roman" w:cs="Times New Roman"/>
          <w:sz w:val="24"/>
          <w:szCs w:val="24"/>
          <w:lang w:val="en-IN"/>
        </w:rPr>
        <w:t xml:space="preserve">I, </w:t>
      </w:r>
      <w:r w:rsidR="009E53DB" w:rsidRPr="009E53DB">
        <w:rPr>
          <w:rFonts w:ascii="Times New Roman" w:hAnsi="Times New Roman" w:cs="Times New Roman"/>
          <w:sz w:val="24"/>
          <w:szCs w:val="24"/>
          <w:lang w:val="en-IN"/>
        </w:rPr>
        <w:t>Ansh Saraswat</w:t>
      </w:r>
      <w:r w:rsidRPr="001C03AC">
        <w:rPr>
          <w:rFonts w:ascii="Times New Roman" w:hAnsi="Times New Roman" w:cs="Times New Roman"/>
          <w:sz w:val="24"/>
          <w:szCs w:val="24"/>
          <w:lang w:val="en-IN"/>
        </w:rPr>
        <w:t>, bearing roll number</w:t>
      </w:r>
      <w:r w:rsidR="009E53DB">
        <w:rPr>
          <w:rFonts w:ascii="Times New Roman" w:hAnsi="Times New Roman" w:cs="Times New Roman"/>
          <w:sz w:val="24"/>
          <w:szCs w:val="24"/>
          <w:lang w:val="en-IN"/>
        </w:rPr>
        <w:t xml:space="preserve"> 22BCON416</w:t>
      </w:r>
      <w:r w:rsidRPr="001C03AC">
        <w:rPr>
          <w:rFonts w:ascii="Times New Roman" w:hAnsi="Times New Roman" w:cs="Times New Roman"/>
          <w:sz w:val="24"/>
          <w:szCs w:val="24"/>
          <w:lang w:val="en-IN"/>
        </w:rPr>
        <w:t>, hereby declare that the work which is being presented in the Project, entitled “</w:t>
      </w:r>
      <w:r w:rsidRPr="001C03AC">
        <w:rPr>
          <w:rFonts w:ascii="Times New Roman" w:hAnsi="Times New Roman" w:cs="Times New Roman"/>
          <w:b/>
          <w:bCs/>
          <w:sz w:val="24"/>
          <w:szCs w:val="24"/>
          <w:lang w:val="en-IN"/>
        </w:rPr>
        <w:t>_______________________________</w:t>
      </w:r>
      <w:r w:rsidRPr="001C03AC">
        <w:rPr>
          <w:rFonts w:ascii="Times New Roman" w:hAnsi="Times New Roman" w:cs="Times New Roman"/>
          <w:bCs/>
          <w:sz w:val="24"/>
          <w:szCs w:val="24"/>
          <w:lang w:val="en-IN"/>
        </w:rPr>
        <w:t>”</w:t>
      </w:r>
      <w:r w:rsidRPr="001C03AC">
        <w:rPr>
          <w:rFonts w:ascii="Times New Roman" w:hAnsi="Times New Roman" w:cs="Times New Roman"/>
          <w:sz w:val="24"/>
          <w:szCs w:val="24"/>
          <w:lang w:val="en-IN"/>
        </w:rPr>
        <w:t xml:space="preserve"> in partial fulfilment for award of Degree of “</w:t>
      </w:r>
      <w:r w:rsidRPr="001C03AC">
        <w:rPr>
          <w:rFonts w:ascii="Times New Roman" w:hAnsi="Times New Roman" w:cs="Times New Roman"/>
          <w:b/>
          <w:sz w:val="24"/>
          <w:szCs w:val="24"/>
          <w:lang w:val="en-IN"/>
        </w:rPr>
        <w:t>Bachelor of Technology</w:t>
      </w:r>
      <w:r w:rsidRPr="001C03AC">
        <w:rPr>
          <w:rFonts w:ascii="Times New Roman" w:hAnsi="Times New Roman" w:cs="Times New Roman"/>
          <w:sz w:val="24"/>
          <w:szCs w:val="24"/>
          <w:lang w:val="en-IN"/>
        </w:rPr>
        <w:t xml:space="preserve">” in Department of </w:t>
      </w:r>
      <w:r w:rsidRPr="001C03AC">
        <w:rPr>
          <w:rFonts w:ascii="Times New Roman" w:hAnsi="Times New Roman" w:cs="Times New Roman"/>
          <w:b/>
          <w:sz w:val="24"/>
          <w:szCs w:val="24"/>
          <w:lang w:val="en-IN"/>
        </w:rPr>
        <w:t>Computer Science Engineering</w:t>
      </w:r>
      <w:r w:rsidRPr="001C03AC">
        <w:rPr>
          <w:rFonts w:ascii="Times New Roman" w:hAnsi="Times New Roman" w:cs="Times New Roman"/>
          <w:sz w:val="24"/>
          <w:szCs w:val="24"/>
          <w:lang w:val="en-IN"/>
        </w:rPr>
        <w:t xml:space="preserve"> is submitted to the Department Computer Science &amp; Engineering, JECRC University is a record </w:t>
      </w:r>
      <w:proofErr w:type="gramStart"/>
      <w:r w:rsidRPr="001C03AC">
        <w:rPr>
          <w:rFonts w:ascii="Times New Roman" w:hAnsi="Times New Roman" w:cs="Times New Roman"/>
          <w:sz w:val="24"/>
          <w:szCs w:val="24"/>
          <w:lang w:val="en-IN"/>
        </w:rPr>
        <w:t>of  Project</w:t>
      </w:r>
      <w:proofErr w:type="gramEnd"/>
      <w:r w:rsidRPr="001C03AC">
        <w:rPr>
          <w:rFonts w:ascii="Times New Roman" w:hAnsi="Times New Roman" w:cs="Times New Roman"/>
          <w:sz w:val="24"/>
          <w:szCs w:val="24"/>
          <w:lang w:val="en-IN"/>
        </w:rPr>
        <w:t xml:space="preserve"> work carried under the Guidance </w:t>
      </w:r>
      <w:proofErr w:type="gramStart"/>
      <w:r w:rsidRPr="001C03AC">
        <w:rPr>
          <w:rFonts w:ascii="Times New Roman" w:hAnsi="Times New Roman" w:cs="Times New Roman"/>
          <w:sz w:val="24"/>
          <w:szCs w:val="24"/>
          <w:lang w:val="en-IN"/>
        </w:rPr>
        <w:t xml:space="preserve">of  </w:t>
      </w:r>
      <w:r w:rsidRPr="001C03AC">
        <w:rPr>
          <w:rFonts w:ascii="Times New Roman" w:hAnsi="Times New Roman" w:cs="Times New Roman"/>
          <w:b/>
          <w:bCs/>
          <w:sz w:val="24"/>
          <w:szCs w:val="24"/>
          <w:lang w:val="en-IN"/>
        </w:rPr>
        <w:t>Guide</w:t>
      </w:r>
      <w:proofErr w:type="gramEnd"/>
      <w:r w:rsidRPr="001C03AC">
        <w:rPr>
          <w:rFonts w:ascii="Times New Roman" w:hAnsi="Times New Roman" w:cs="Times New Roman"/>
          <w:b/>
          <w:bCs/>
          <w:sz w:val="24"/>
          <w:szCs w:val="24"/>
          <w:lang w:val="en-IN"/>
        </w:rPr>
        <w:t xml:space="preserve"> name</w:t>
      </w:r>
      <w:r w:rsidRPr="001C03AC">
        <w:rPr>
          <w:rFonts w:ascii="Times New Roman" w:hAnsi="Times New Roman" w:cs="Times New Roman"/>
          <w:sz w:val="24"/>
          <w:szCs w:val="24"/>
          <w:lang w:val="en-IN"/>
        </w:rPr>
        <w:t>, Department of Computer Science &amp; Engineering.</w:t>
      </w:r>
      <w:bookmarkEnd w:id="38"/>
      <w:bookmarkEnd w:id="39"/>
      <w:bookmarkEnd w:id="40"/>
      <w:r w:rsidRPr="001C03AC">
        <w:rPr>
          <w:rFonts w:ascii="Times New Roman" w:hAnsi="Times New Roman" w:cs="Times New Roman"/>
          <w:sz w:val="24"/>
          <w:szCs w:val="24"/>
          <w:lang w:val="en-IN"/>
        </w:rPr>
        <w:t xml:space="preserve"> </w:t>
      </w:r>
    </w:p>
    <w:p w14:paraId="27281AEF" w14:textId="77777777" w:rsidR="001C03AC" w:rsidRPr="001C03AC" w:rsidRDefault="001C03AC" w:rsidP="00C175F8">
      <w:pPr>
        <w:spacing w:line="360" w:lineRule="auto"/>
        <w:jc w:val="both"/>
        <w:rPr>
          <w:rFonts w:ascii="Times New Roman" w:hAnsi="Times New Roman" w:cs="Times New Roman"/>
          <w:sz w:val="24"/>
          <w:szCs w:val="24"/>
          <w:lang w:val="en-IN"/>
        </w:rPr>
      </w:pPr>
      <w:bookmarkStart w:id="41" w:name="_Toc394141625"/>
      <w:bookmarkStart w:id="42" w:name="_Toc394147735"/>
      <w:bookmarkStart w:id="43" w:name="_Toc394149774"/>
      <w:r w:rsidRPr="001C03AC">
        <w:rPr>
          <w:rFonts w:ascii="Times New Roman" w:hAnsi="Times New Roman" w:cs="Times New Roman"/>
          <w:sz w:val="24"/>
          <w:szCs w:val="24"/>
          <w:lang w:val="en-IN"/>
        </w:rPr>
        <w:t>I have not submitted the matter presented in this work anywhere for the award of any other Degree.</w:t>
      </w:r>
      <w:bookmarkEnd w:id="41"/>
      <w:bookmarkEnd w:id="42"/>
      <w:bookmarkEnd w:id="43"/>
    </w:p>
    <w:p w14:paraId="489DFF5E" w14:textId="77777777" w:rsidR="001C03AC" w:rsidRPr="001C03AC" w:rsidRDefault="001C03AC" w:rsidP="001C03AC">
      <w:pPr>
        <w:rPr>
          <w:rFonts w:ascii="Times New Roman" w:hAnsi="Times New Roman" w:cs="Times New Roman"/>
          <w:sz w:val="24"/>
          <w:szCs w:val="24"/>
          <w:lang w:val="en-IN"/>
        </w:rPr>
      </w:pPr>
    </w:p>
    <w:p w14:paraId="705A89FE" w14:textId="77777777" w:rsidR="001C03AC" w:rsidRPr="001C03AC" w:rsidRDefault="001C03AC" w:rsidP="00C175F8">
      <w:pPr>
        <w:spacing w:line="360" w:lineRule="auto"/>
        <w:rPr>
          <w:rFonts w:ascii="Times New Roman" w:hAnsi="Times New Roman" w:cs="Times New Roman"/>
          <w:sz w:val="24"/>
          <w:szCs w:val="24"/>
          <w:lang w:val="en-IN"/>
        </w:rPr>
      </w:pPr>
      <w:r w:rsidRPr="001C03AC">
        <w:rPr>
          <w:rFonts w:ascii="Times New Roman" w:hAnsi="Times New Roman" w:cs="Times New Roman"/>
          <w:sz w:val="24"/>
          <w:szCs w:val="24"/>
          <w:lang w:val="en-IN"/>
        </w:rPr>
        <w:t>Student Name</w:t>
      </w:r>
    </w:p>
    <w:p w14:paraId="5C6CD51A" w14:textId="77777777" w:rsidR="001C03AC" w:rsidRPr="001C03AC" w:rsidRDefault="001C03AC" w:rsidP="00C175F8">
      <w:pPr>
        <w:spacing w:line="360" w:lineRule="auto"/>
        <w:rPr>
          <w:rFonts w:ascii="Times New Roman" w:hAnsi="Times New Roman" w:cs="Times New Roman"/>
          <w:sz w:val="24"/>
          <w:szCs w:val="24"/>
          <w:lang w:val="en-IN"/>
        </w:rPr>
      </w:pPr>
      <w:bookmarkStart w:id="44" w:name="_Toc394147737"/>
      <w:bookmarkStart w:id="45" w:name="_Toc394149776"/>
      <w:r w:rsidRPr="001C03AC">
        <w:rPr>
          <w:rFonts w:ascii="Times New Roman" w:hAnsi="Times New Roman" w:cs="Times New Roman"/>
          <w:sz w:val="24"/>
          <w:szCs w:val="24"/>
          <w:lang w:val="en-IN"/>
        </w:rPr>
        <w:t>Computer Science</w:t>
      </w:r>
      <w:bookmarkEnd w:id="44"/>
      <w:bookmarkEnd w:id="45"/>
      <w:r w:rsidRPr="001C03AC">
        <w:rPr>
          <w:rFonts w:ascii="Times New Roman" w:hAnsi="Times New Roman" w:cs="Times New Roman"/>
          <w:sz w:val="24"/>
          <w:szCs w:val="24"/>
          <w:lang w:val="en-IN"/>
        </w:rPr>
        <w:t xml:space="preserve"> Engineering</w:t>
      </w:r>
    </w:p>
    <w:p w14:paraId="56381BCA" w14:textId="77777777" w:rsidR="001C03AC" w:rsidRPr="001C03AC" w:rsidRDefault="001C03AC" w:rsidP="00C175F8">
      <w:pPr>
        <w:spacing w:line="360" w:lineRule="auto"/>
        <w:rPr>
          <w:rFonts w:ascii="Times New Roman" w:hAnsi="Times New Roman" w:cs="Times New Roman"/>
          <w:sz w:val="24"/>
          <w:szCs w:val="24"/>
          <w:lang w:val="en-IN"/>
        </w:rPr>
      </w:pPr>
      <w:bookmarkStart w:id="46" w:name="_Toc394141628"/>
      <w:bookmarkStart w:id="47" w:name="_Toc394147738"/>
      <w:bookmarkStart w:id="48" w:name="_Toc394149777"/>
      <w:r w:rsidRPr="001C03AC">
        <w:rPr>
          <w:rFonts w:ascii="Times New Roman" w:hAnsi="Times New Roman" w:cs="Times New Roman"/>
          <w:sz w:val="24"/>
          <w:szCs w:val="24"/>
          <w:lang w:val="en-IN"/>
        </w:rPr>
        <w:t xml:space="preserve">Enrolment No.: </w:t>
      </w:r>
      <w:bookmarkEnd w:id="46"/>
      <w:bookmarkEnd w:id="47"/>
      <w:bookmarkEnd w:id="48"/>
    </w:p>
    <w:p w14:paraId="77F464B2" w14:textId="490322E0" w:rsidR="00DC0371" w:rsidRPr="00BA12AF" w:rsidRDefault="00000000" w:rsidP="001C03AC">
      <w:pPr>
        <w:rPr>
          <w:rFonts w:ascii="Times New Roman" w:hAnsi="Times New Roman" w:cs="Times New Roman"/>
        </w:rPr>
      </w:pPr>
      <w:r w:rsidRPr="00BA12AF">
        <w:rPr>
          <w:rFonts w:ascii="Times New Roman" w:hAnsi="Times New Roman" w:cs="Times New Roman"/>
        </w:rPr>
        <w:br w:type="page"/>
      </w:r>
    </w:p>
    <w:p w14:paraId="38E92C5A" w14:textId="77777777" w:rsidR="00CA74D9" w:rsidRPr="00BA12AF" w:rsidRDefault="00CA74D9" w:rsidP="00C175F8">
      <w:pPr>
        <w:tabs>
          <w:tab w:val="center" w:pos="4153"/>
          <w:tab w:val="right" w:pos="8306"/>
        </w:tabs>
        <w:spacing w:after="0" w:line="360" w:lineRule="auto"/>
        <w:ind w:left="-450"/>
        <w:jc w:val="center"/>
        <w:outlineLvl w:val="0"/>
        <w:rPr>
          <w:rFonts w:ascii="Times New Roman" w:eastAsia="Times New Roman" w:hAnsi="Times New Roman" w:cs="Times New Roman"/>
          <w:b/>
          <w:sz w:val="28"/>
          <w:szCs w:val="28"/>
          <w:lang w:eastAsia="en-IN"/>
        </w:rPr>
      </w:pPr>
      <w:bookmarkStart w:id="49" w:name="_Toc394141632"/>
      <w:bookmarkStart w:id="50" w:name="_Toc394147742"/>
      <w:bookmarkStart w:id="51" w:name="_Toc394149781"/>
      <w:r w:rsidRPr="00BA12AF">
        <w:rPr>
          <w:rFonts w:ascii="Times New Roman" w:eastAsia="Times New Roman" w:hAnsi="Times New Roman" w:cs="Times New Roman"/>
          <w:b/>
          <w:noProof/>
          <w:sz w:val="28"/>
          <w:szCs w:val="28"/>
          <w:lang w:eastAsia="en-IN"/>
        </w:rPr>
        <w:lastRenderedPageBreak/>
        <w:t>JECRC UNIVERSITY JAIPUR</w:t>
      </w:r>
      <w:bookmarkEnd w:id="49"/>
      <w:bookmarkEnd w:id="50"/>
      <w:bookmarkEnd w:id="51"/>
    </w:p>
    <w:p w14:paraId="64574DBD" w14:textId="77777777" w:rsidR="00CA74D9" w:rsidRPr="00BA12AF" w:rsidRDefault="00CA74D9" w:rsidP="00C175F8">
      <w:pPr>
        <w:tabs>
          <w:tab w:val="center" w:pos="4153"/>
          <w:tab w:val="right" w:pos="8306"/>
        </w:tabs>
        <w:spacing w:after="0" w:line="360" w:lineRule="auto"/>
        <w:ind w:left="-450"/>
        <w:jc w:val="center"/>
        <w:rPr>
          <w:rFonts w:ascii="Times New Roman" w:eastAsia="Times New Roman" w:hAnsi="Times New Roman" w:cs="Times New Roman"/>
          <w:sz w:val="24"/>
          <w:szCs w:val="24"/>
          <w:lang w:eastAsia="en-IN"/>
        </w:rPr>
      </w:pPr>
      <w:proofErr w:type="spellStart"/>
      <w:r w:rsidRPr="00BA12AF">
        <w:rPr>
          <w:rFonts w:ascii="Times New Roman" w:eastAsia="Times New Roman" w:hAnsi="Times New Roman" w:cs="Times New Roman"/>
          <w:sz w:val="24"/>
          <w:szCs w:val="24"/>
          <w:lang w:eastAsia="en-IN"/>
        </w:rPr>
        <w:t>Ramchandrapura</w:t>
      </w:r>
      <w:proofErr w:type="spellEnd"/>
      <w:r w:rsidRPr="00BA12AF">
        <w:rPr>
          <w:rFonts w:ascii="Times New Roman" w:eastAsia="Times New Roman" w:hAnsi="Times New Roman" w:cs="Times New Roman"/>
          <w:sz w:val="24"/>
          <w:szCs w:val="24"/>
          <w:lang w:eastAsia="en-IN"/>
        </w:rPr>
        <w:t xml:space="preserve">, </w:t>
      </w:r>
      <w:proofErr w:type="spellStart"/>
      <w:r w:rsidRPr="00BA12AF">
        <w:rPr>
          <w:rFonts w:ascii="Times New Roman" w:eastAsia="Times New Roman" w:hAnsi="Times New Roman" w:cs="Times New Roman"/>
          <w:sz w:val="24"/>
          <w:szCs w:val="24"/>
          <w:lang w:eastAsia="en-IN"/>
        </w:rPr>
        <w:t>Sitapura</w:t>
      </w:r>
      <w:proofErr w:type="spellEnd"/>
      <w:r w:rsidRPr="00BA12AF">
        <w:rPr>
          <w:rFonts w:ascii="Times New Roman" w:eastAsia="Times New Roman" w:hAnsi="Times New Roman" w:cs="Times New Roman"/>
          <w:sz w:val="24"/>
          <w:szCs w:val="24"/>
          <w:lang w:eastAsia="en-IN"/>
        </w:rPr>
        <w:t xml:space="preserve"> Industrial Area Extn., Jaipur-303905(Raj.) India www.jecrcuniversity.edu.in</w:t>
      </w:r>
    </w:p>
    <w:p w14:paraId="044E2BB9" w14:textId="77777777" w:rsidR="00CA74D9" w:rsidRPr="00BA12AF" w:rsidRDefault="00CA74D9" w:rsidP="00C175F8">
      <w:pPr>
        <w:tabs>
          <w:tab w:val="center" w:pos="4153"/>
          <w:tab w:val="right" w:pos="8306"/>
        </w:tabs>
        <w:spacing w:after="0" w:line="360" w:lineRule="auto"/>
        <w:ind w:left="-450"/>
        <w:jc w:val="right"/>
        <w:rPr>
          <w:rFonts w:ascii="Times New Roman" w:eastAsia="Times New Roman" w:hAnsi="Times New Roman" w:cs="Times New Roman"/>
          <w:sz w:val="24"/>
          <w:szCs w:val="24"/>
          <w:lang w:eastAsia="en-IN"/>
        </w:rPr>
      </w:pPr>
      <w:proofErr w:type="gramStart"/>
      <w:r w:rsidRPr="00BA12AF">
        <w:rPr>
          <w:rFonts w:ascii="Times New Roman" w:eastAsia="Times New Roman" w:hAnsi="Times New Roman" w:cs="Times New Roman"/>
          <w:sz w:val="24"/>
          <w:szCs w:val="24"/>
          <w:lang w:eastAsia="en-IN"/>
        </w:rPr>
        <w:t>Date:...............................</w:t>
      </w:r>
      <w:proofErr w:type="gramEnd"/>
    </w:p>
    <w:p w14:paraId="45F00670" w14:textId="77777777" w:rsidR="00CA74D9" w:rsidRPr="00BA12AF" w:rsidRDefault="00CA74D9" w:rsidP="00C175F8">
      <w:pPr>
        <w:tabs>
          <w:tab w:val="center" w:pos="4153"/>
          <w:tab w:val="right" w:pos="8306"/>
        </w:tabs>
        <w:spacing w:after="0" w:line="360" w:lineRule="auto"/>
        <w:ind w:left="-450"/>
        <w:jc w:val="center"/>
        <w:outlineLvl w:val="0"/>
        <w:rPr>
          <w:rFonts w:ascii="Times New Roman" w:eastAsia="Times New Roman" w:hAnsi="Times New Roman" w:cs="Times New Roman"/>
          <w:b/>
          <w:sz w:val="28"/>
          <w:szCs w:val="28"/>
          <w:u w:val="single"/>
          <w:lang w:eastAsia="en-IN"/>
        </w:rPr>
      </w:pPr>
      <w:bookmarkStart w:id="52" w:name="_Toc394141633"/>
      <w:bookmarkStart w:id="53" w:name="_Toc394147743"/>
      <w:bookmarkStart w:id="54" w:name="_Toc394149782"/>
      <w:r w:rsidRPr="00BA12AF">
        <w:rPr>
          <w:rFonts w:ascii="Times New Roman" w:eastAsia="Times New Roman" w:hAnsi="Times New Roman" w:cs="Times New Roman"/>
          <w:b/>
          <w:sz w:val="28"/>
          <w:szCs w:val="28"/>
          <w:u w:val="single"/>
          <w:lang w:eastAsia="en-IN"/>
        </w:rPr>
        <w:t>CERTIFICATE</w:t>
      </w:r>
      <w:bookmarkEnd w:id="52"/>
      <w:bookmarkEnd w:id="53"/>
      <w:bookmarkEnd w:id="54"/>
    </w:p>
    <w:p w14:paraId="2433D34D" w14:textId="77777777" w:rsidR="00CA74D9" w:rsidRPr="00BA12AF" w:rsidRDefault="00CA74D9" w:rsidP="00C175F8">
      <w:pPr>
        <w:tabs>
          <w:tab w:val="center" w:pos="4153"/>
          <w:tab w:val="right" w:pos="8306"/>
        </w:tabs>
        <w:spacing w:after="0" w:line="360" w:lineRule="auto"/>
        <w:ind w:left="-450"/>
        <w:jc w:val="center"/>
        <w:rPr>
          <w:rFonts w:ascii="Times New Roman" w:eastAsia="Times New Roman" w:hAnsi="Times New Roman" w:cs="Times New Roman"/>
          <w:b/>
          <w:sz w:val="28"/>
          <w:szCs w:val="28"/>
          <w:u w:val="single"/>
          <w:lang w:eastAsia="en-IN"/>
        </w:rPr>
      </w:pPr>
    </w:p>
    <w:p w14:paraId="733DF7ED" w14:textId="77777777" w:rsidR="00CA74D9" w:rsidRPr="00BA12AF" w:rsidRDefault="00CA74D9" w:rsidP="00C175F8">
      <w:pPr>
        <w:tabs>
          <w:tab w:val="center" w:pos="4153"/>
          <w:tab w:val="right" w:pos="8306"/>
        </w:tabs>
        <w:spacing w:after="240" w:line="360" w:lineRule="auto"/>
        <w:ind w:left="-450"/>
        <w:jc w:val="both"/>
        <w:rPr>
          <w:rFonts w:ascii="Times New Roman" w:eastAsia="Times New Roman" w:hAnsi="Times New Roman" w:cs="Times New Roman"/>
          <w:sz w:val="24"/>
          <w:szCs w:val="24"/>
          <w:lang w:eastAsia="en-IN"/>
        </w:rPr>
      </w:pPr>
      <w:r w:rsidRPr="00BA12AF">
        <w:rPr>
          <w:rFonts w:ascii="Times New Roman" w:eastAsia="Times New Roman" w:hAnsi="Times New Roman" w:cs="Times New Roman"/>
          <w:sz w:val="24"/>
          <w:szCs w:val="24"/>
          <w:lang w:eastAsia="en-IN"/>
        </w:rPr>
        <w:t>Certified that the Project Report entitled “</w:t>
      </w:r>
      <w:r w:rsidRPr="00BA12AF">
        <w:rPr>
          <w:rFonts w:ascii="Times New Roman" w:eastAsia="Times New Roman" w:hAnsi="Times New Roman" w:cs="Times New Roman"/>
          <w:b/>
          <w:sz w:val="24"/>
          <w:szCs w:val="24"/>
          <w:lang w:eastAsia="en-IN"/>
        </w:rPr>
        <w:t>_______________________________</w:t>
      </w:r>
      <w:r w:rsidRPr="00BA12AF">
        <w:rPr>
          <w:rFonts w:ascii="Times New Roman" w:eastAsia="Times New Roman" w:hAnsi="Times New Roman" w:cs="Times New Roman"/>
          <w:sz w:val="24"/>
          <w:szCs w:val="24"/>
          <w:lang w:eastAsia="en-IN"/>
        </w:rPr>
        <w:t xml:space="preserve">” submitted by </w:t>
      </w:r>
      <w:r w:rsidRPr="00BA12AF">
        <w:rPr>
          <w:rFonts w:ascii="Times New Roman" w:eastAsia="Times New Roman" w:hAnsi="Times New Roman" w:cs="Times New Roman"/>
          <w:b/>
          <w:sz w:val="24"/>
          <w:szCs w:val="24"/>
          <w:lang w:eastAsia="en-IN"/>
        </w:rPr>
        <w:t>_______________</w:t>
      </w:r>
      <w:r w:rsidRPr="00BA12AF">
        <w:rPr>
          <w:rFonts w:ascii="Times New Roman" w:eastAsia="Times New Roman" w:hAnsi="Times New Roman" w:cs="Times New Roman"/>
          <w:sz w:val="24"/>
          <w:szCs w:val="24"/>
          <w:lang w:eastAsia="en-IN"/>
        </w:rPr>
        <w:t xml:space="preserve"> bearing roll no.______________ in partial fulfilment of the requirements for the award of the degree of Bachelor of Technology at JECRC University, Jaipur is a record of the student’s own work carried out under my supervision and guidance. To the best of my knowledge, this Project work has not been submitted to JECRC University or any other university for the award of the degree. It is further understood that by this certificate the undersigned does not endorse or approve of any statement made, opinion expressed or conclusion drawn therein but approve Project for the purpose for which it is submitted.</w:t>
      </w:r>
      <w:r w:rsidRPr="00BA12AF">
        <w:rPr>
          <w:rFonts w:ascii="Times New Roman" w:eastAsia="Times New Roman" w:hAnsi="Times New Roman" w:cs="Times New Roman"/>
          <w:b/>
          <w:sz w:val="24"/>
          <w:szCs w:val="24"/>
          <w:lang w:eastAsia="en-IN"/>
        </w:rPr>
        <w:t xml:space="preserve">                      </w:t>
      </w:r>
    </w:p>
    <w:p w14:paraId="2B5D3FD3" w14:textId="77777777" w:rsidR="00CA74D9" w:rsidRPr="00BA12AF" w:rsidRDefault="00CA74D9" w:rsidP="00C175F8">
      <w:pPr>
        <w:tabs>
          <w:tab w:val="center" w:pos="4153"/>
          <w:tab w:val="right" w:pos="8306"/>
        </w:tabs>
        <w:spacing w:after="0" w:line="360" w:lineRule="auto"/>
        <w:ind w:left="-450"/>
        <w:rPr>
          <w:rFonts w:ascii="Times New Roman" w:eastAsia="Times New Roman" w:hAnsi="Times New Roman" w:cs="Times New Roman"/>
          <w:sz w:val="24"/>
          <w:szCs w:val="24"/>
          <w:lang w:eastAsia="en-IN"/>
        </w:rPr>
      </w:pPr>
      <w:r w:rsidRPr="00BA12AF">
        <w:rPr>
          <w:rFonts w:ascii="Times New Roman" w:eastAsia="Times New Roman" w:hAnsi="Times New Roman" w:cs="Times New Roman"/>
          <w:sz w:val="24"/>
          <w:szCs w:val="24"/>
          <w:lang w:eastAsia="en-IN"/>
        </w:rPr>
        <w:t xml:space="preserve">                                     </w:t>
      </w:r>
    </w:p>
    <w:p w14:paraId="33665DE4" w14:textId="77777777" w:rsidR="00CA74D9" w:rsidRPr="00BA12AF" w:rsidRDefault="00CA74D9" w:rsidP="00C175F8">
      <w:pPr>
        <w:tabs>
          <w:tab w:val="center" w:pos="4153"/>
          <w:tab w:val="right" w:pos="8306"/>
        </w:tabs>
        <w:spacing w:after="0" w:line="360" w:lineRule="auto"/>
        <w:ind w:left="-450"/>
        <w:rPr>
          <w:rFonts w:ascii="Times New Roman" w:eastAsia="Times New Roman" w:hAnsi="Times New Roman" w:cs="Times New Roman"/>
          <w:sz w:val="24"/>
          <w:szCs w:val="24"/>
          <w:lang w:eastAsia="en-IN"/>
        </w:rPr>
      </w:pPr>
    </w:p>
    <w:p w14:paraId="792CBE4E" w14:textId="77777777" w:rsidR="00CA74D9" w:rsidRPr="00BA12AF" w:rsidRDefault="00CA74D9" w:rsidP="00C175F8">
      <w:pPr>
        <w:tabs>
          <w:tab w:val="center" w:pos="4153"/>
          <w:tab w:val="right" w:pos="8306"/>
        </w:tabs>
        <w:spacing w:after="240" w:line="360" w:lineRule="auto"/>
        <w:ind w:left="-450"/>
        <w:rPr>
          <w:rFonts w:ascii="Times New Roman" w:eastAsia="Times New Roman" w:hAnsi="Times New Roman" w:cs="Times New Roman"/>
          <w:b/>
          <w:bCs/>
          <w:sz w:val="24"/>
          <w:szCs w:val="24"/>
          <w:lang w:eastAsia="en-IN"/>
        </w:rPr>
      </w:pPr>
      <w:r w:rsidRPr="00BA12AF">
        <w:rPr>
          <w:rFonts w:ascii="Times New Roman" w:eastAsia="Times New Roman" w:hAnsi="Times New Roman" w:cs="Times New Roman"/>
          <w:b/>
          <w:bCs/>
          <w:sz w:val="24"/>
          <w:szCs w:val="24"/>
          <w:lang w:eastAsia="en-IN"/>
        </w:rPr>
        <w:t>Guide Name</w:t>
      </w:r>
    </w:p>
    <w:p w14:paraId="448DA54E" w14:textId="77777777" w:rsidR="00CA74D9" w:rsidRPr="00BA12AF" w:rsidRDefault="00CA74D9" w:rsidP="00C175F8">
      <w:pPr>
        <w:tabs>
          <w:tab w:val="center" w:pos="4153"/>
          <w:tab w:val="right" w:pos="8306"/>
        </w:tabs>
        <w:spacing w:after="240" w:line="360" w:lineRule="auto"/>
        <w:ind w:left="-450"/>
        <w:rPr>
          <w:rFonts w:ascii="Times New Roman" w:eastAsia="Times New Roman" w:hAnsi="Times New Roman" w:cs="Times New Roman"/>
          <w:sz w:val="24"/>
          <w:szCs w:val="24"/>
          <w:lang w:eastAsia="en-IN"/>
        </w:rPr>
      </w:pPr>
      <w:r w:rsidRPr="00BA12AF">
        <w:rPr>
          <w:rFonts w:ascii="Times New Roman" w:eastAsia="Times New Roman" w:hAnsi="Times New Roman" w:cs="Times New Roman"/>
          <w:sz w:val="24"/>
          <w:szCs w:val="24"/>
          <w:lang w:eastAsia="en-IN"/>
        </w:rPr>
        <w:t>(Project Guide)</w:t>
      </w:r>
    </w:p>
    <w:p w14:paraId="090B7BA1" w14:textId="77777777" w:rsidR="00CA74D9" w:rsidRPr="00BA12AF" w:rsidRDefault="00CA74D9" w:rsidP="00C175F8">
      <w:pPr>
        <w:tabs>
          <w:tab w:val="center" w:pos="4153"/>
          <w:tab w:val="right" w:pos="8306"/>
        </w:tabs>
        <w:spacing w:after="240" w:line="360" w:lineRule="auto"/>
        <w:ind w:left="-450"/>
        <w:rPr>
          <w:rFonts w:ascii="Times New Roman" w:eastAsia="Times New Roman" w:hAnsi="Times New Roman" w:cs="Times New Roman"/>
          <w:sz w:val="24"/>
          <w:szCs w:val="24"/>
          <w:lang w:eastAsia="en-IN"/>
        </w:rPr>
      </w:pPr>
    </w:p>
    <w:p w14:paraId="18927E3F" w14:textId="77777777" w:rsidR="00CA74D9" w:rsidRPr="00BA12AF" w:rsidRDefault="00CA74D9" w:rsidP="00C175F8">
      <w:pPr>
        <w:tabs>
          <w:tab w:val="center" w:pos="4153"/>
          <w:tab w:val="right" w:pos="8306"/>
        </w:tabs>
        <w:spacing w:after="240" w:line="360" w:lineRule="auto"/>
        <w:ind w:left="-450"/>
        <w:rPr>
          <w:rFonts w:ascii="Times New Roman" w:eastAsia="Times New Roman" w:hAnsi="Times New Roman" w:cs="Times New Roman"/>
          <w:sz w:val="24"/>
          <w:szCs w:val="24"/>
          <w:lang w:eastAsia="en-IN"/>
        </w:rPr>
      </w:pPr>
    </w:p>
    <w:p w14:paraId="4701F78D" w14:textId="77777777" w:rsidR="00CA74D9" w:rsidRPr="00BA12AF" w:rsidRDefault="00CA74D9" w:rsidP="00C175F8">
      <w:pPr>
        <w:tabs>
          <w:tab w:val="center" w:pos="4153"/>
          <w:tab w:val="right" w:pos="8306"/>
        </w:tabs>
        <w:spacing w:after="240" w:line="360" w:lineRule="auto"/>
        <w:ind w:left="-450"/>
        <w:rPr>
          <w:rFonts w:ascii="Times New Roman" w:eastAsia="Times New Roman" w:hAnsi="Times New Roman" w:cs="Times New Roman"/>
          <w:sz w:val="24"/>
          <w:szCs w:val="24"/>
          <w:lang w:eastAsia="en-IN"/>
        </w:rPr>
      </w:pPr>
    </w:p>
    <w:p w14:paraId="3182ACB2" w14:textId="77777777" w:rsidR="00CA74D9" w:rsidRPr="00BA12AF" w:rsidRDefault="00CA74D9" w:rsidP="00C175F8">
      <w:pPr>
        <w:tabs>
          <w:tab w:val="center" w:pos="4153"/>
          <w:tab w:val="right" w:pos="8306"/>
        </w:tabs>
        <w:spacing w:after="240" w:line="360" w:lineRule="auto"/>
        <w:ind w:left="-450"/>
        <w:rPr>
          <w:rFonts w:ascii="Times New Roman" w:eastAsia="Times New Roman" w:hAnsi="Times New Roman" w:cs="Times New Roman"/>
          <w:b/>
          <w:bCs/>
          <w:sz w:val="24"/>
          <w:szCs w:val="24"/>
          <w:lang w:eastAsia="en-IN"/>
        </w:rPr>
      </w:pPr>
      <w:r w:rsidRPr="00BA12AF">
        <w:rPr>
          <w:rFonts w:ascii="Times New Roman" w:eastAsia="Times New Roman" w:hAnsi="Times New Roman" w:cs="Times New Roman"/>
          <w:b/>
          <w:bCs/>
          <w:sz w:val="24"/>
          <w:szCs w:val="24"/>
          <w:lang w:eastAsia="en-IN"/>
        </w:rPr>
        <w:t>Tushar Vyas</w:t>
      </w:r>
      <w:r w:rsidRPr="00BA12AF">
        <w:rPr>
          <w:rFonts w:ascii="Times New Roman" w:eastAsia="Times New Roman" w:hAnsi="Times New Roman" w:cs="Times New Roman"/>
          <w:b/>
          <w:bCs/>
          <w:sz w:val="24"/>
          <w:szCs w:val="24"/>
          <w:lang w:eastAsia="en-IN"/>
        </w:rPr>
        <w:tab/>
      </w:r>
      <w:r w:rsidRPr="00BA12AF">
        <w:rPr>
          <w:rFonts w:ascii="Times New Roman" w:eastAsia="Times New Roman" w:hAnsi="Times New Roman" w:cs="Times New Roman"/>
          <w:b/>
          <w:bCs/>
          <w:sz w:val="24"/>
          <w:szCs w:val="24"/>
          <w:lang w:eastAsia="en-IN"/>
        </w:rPr>
        <w:tab/>
        <w:t xml:space="preserve">                   Dr. Gajanand Sharma</w:t>
      </w:r>
    </w:p>
    <w:p w14:paraId="7D2805A6" w14:textId="77777777" w:rsidR="00CA74D9" w:rsidRPr="00BA12AF" w:rsidRDefault="00CA74D9" w:rsidP="00C175F8">
      <w:pPr>
        <w:tabs>
          <w:tab w:val="center" w:pos="4680"/>
          <w:tab w:val="left" w:pos="6960"/>
        </w:tabs>
        <w:autoSpaceDE w:val="0"/>
        <w:autoSpaceDN w:val="0"/>
        <w:adjustRightInd w:val="0"/>
        <w:spacing w:after="0" w:line="360" w:lineRule="auto"/>
        <w:ind w:left="-450"/>
        <w:outlineLvl w:val="0"/>
        <w:rPr>
          <w:rFonts w:ascii="Times New Roman" w:eastAsia="Times New Roman" w:hAnsi="Times New Roman" w:cs="Times New Roman"/>
          <w:sz w:val="24"/>
          <w:szCs w:val="24"/>
          <w:lang w:eastAsia="en-IN"/>
        </w:rPr>
      </w:pPr>
      <w:r w:rsidRPr="00BA12AF">
        <w:rPr>
          <w:rFonts w:ascii="Times New Roman" w:eastAsia="Times New Roman" w:hAnsi="Times New Roman" w:cs="Times New Roman"/>
          <w:sz w:val="24"/>
          <w:szCs w:val="24"/>
          <w:lang w:eastAsia="en-IN"/>
        </w:rPr>
        <w:t>(Project Coordinator)</w:t>
      </w:r>
      <w:r w:rsidRPr="00BA12AF">
        <w:rPr>
          <w:rFonts w:ascii="Times New Roman" w:eastAsia="Times New Roman" w:hAnsi="Times New Roman" w:cs="Times New Roman"/>
          <w:sz w:val="24"/>
          <w:szCs w:val="24"/>
          <w:lang w:eastAsia="en-IN"/>
        </w:rPr>
        <w:tab/>
        <w:t xml:space="preserve">                                                                     </w:t>
      </w:r>
      <w:proofErr w:type="gramStart"/>
      <w:r w:rsidRPr="00BA12AF">
        <w:rPr>
          <w:rFonts w:ascii="Times New Roman" w:eastAsia="Times New Roman" w:hAnsi="Times New Roman" w:cs="Times New Roman"/>
          <w:sz w:val="24"/>
          <w:szCs w:val="24"/>
          <w:lang w:eastAsia="en-IN"/>
        </w:rPr>
        <w:t xml:space="preserve">   (</w:t>
      </w:r>
      <w:proofErr w:type="gramEnd"/>
      <w:r w:rsidRPr="00BA12AF">
        <w:rPr>
          <w:rFonts w:ascii="Times New Roman" w:eastAsia="Times New Roman" w:hAnsi="Times New Roman" w:cs="Times New Roman"/>
          <w:sz w:val="24"/>
          <w:szCs w:val="24"/>
          <w:lang w:eastAsia="en-IN"/>
        </w:rPr>
        <w:t xml:space="preserve">Dy. HOD, CSE)                                                      </w:t>
      </w:r>
    </w:p>
    <w:p w14:paraId="10FC22AF" w14:textId="73986860" w:rsidR="00DC0371" w:rsidRPr="00BA12AF" w:rsidRDefault="00000000" w:rsidP="00C175F8">
      <w:pPr>
        <w:spacing w:line="360" w:lineRule="auto"/>
        <w:rPr>
          <w:rFonts w:ascii="Times New Roman" w:hAnsi="Times New Roman" w:cs="Times New Roman"/>
        </w:rPr>
      </w:pPr>
      <w:r w:rsidRPr="00BA12AF">
        <w:rPr>
          <w:rFonts w:ascii="Times New Roman" w:hAnsi="Times New Roman" w:cs="Times New Roman"/>
        </w:rPr>
        <w:br/>
      </w:r>
    </w:p>
    <w:p w14:paraId="33CB40C2" w14:textId="77777777" w:rsidR="00DC0371" w:rsidRPr="00BA12AF" w:rsidRDefault="00000000">
      <w:pPr>
        <w:rPr>
          <w:rFonts w:ascii="Times New Roman" w:hAnsi="Times New Roman" w:cs="Times New Roman"/>
        </w:rPr>
      </w:pPr>
      <w:r w:rsidRPr="00BA12AF">
        <w:rPr>
          <w:rFonts w:ascii="Times New Roman" w:hAnsi="Times New Roman" w:cs="Times New Roman"/>
        </w:rPr>
        <w:br w:type="page"/>
      </w:r>
    </w:p>
    <w:p w14:paraId="653A418B" w14:textId="77777777" w:rsidR="00205133" w:rsidRPr="001C03AC" w:rsidRDefault="00205133" w:rsidP="00C175F8">
      <w:pPr>
        <w:spacing w:line="360" w:lineRule="auto"/>
        <w:jc w:val="center"/>
        <w:rPr>
          <w:rFonts w:ascii="Times New Roman" w:hAnsi="Times New Roman" w:cs="Times New Roman"/>
          <w:b/>
          <w:bCs/>
          <w:lang w:val="en-IN"/>
        </w:rPr>
      </w:pPr>
      <w:r w:rsidRPr="001C03AC">
        <w:rPr>
          <w:rFonts w:ascii="Times New Roman" w:hAnsi="Times New Roman" w:cs="Times New Roman"/>
          <w:b/>
          <w:bCs/>
          <w:sz w:val="28"/>
          <w:szCs w:val="28"/>
          <w:lang w:val="en-IN"/>
        </w:rPr>
        <w:lastRenderedPageBreak/>
        <w:t>Acknowledgements</w:t>
      </w:r>
    </w:p>
    <w:p w14:paraId="06F15395" w14:textId="77777777" w:rsidR="00205133" w:rsidRPr="001C03AC" w:rsidRDefault="00205133" w:rsidP="00C175F8">
      <w:pPr>
        <w:spacing w:line="360" w:lineRule="auto"/>
        <w:jc w:val="both"/>
        <w:rPr>
          <w:rFonts w:ascii="Times New Roman" w:hAnsi="Times New Roman" w:cs="Times New Roman"/>
          <w:sz w:val="24"/>
          <w:szCs w:val="24"/>
          <w:lang w:val="en-IN"/>
        </w:rPr>
      </w:pPr>
      <w:r w:rsidRPr="001C03AC">
        <w:rPr>
          <w:rFonts w:ascii="Times New Roman" w:hAnsi="Times New Roman" w:cs="Times New Roman"/>
          <w:sz w:val="24"/>
          <w:szCs w:val="24"/>
          <w:lang w:val="en-IN"/>
        </w:rPr>
        <w:t xml:space="preserve">Many people have supported me, in different ways, during the work with the thesis. I’d like to thank my guide ___________ &amp; HOD _____________ for their kind and active support and valuable guidance during the work process. My family has as always offered me their unconditional support, thank you! I have taken efforts in the Project. However, it would not have been possible without the kind support and many individuals and organizations. I </w:t>
      </w:r>
      <w:proofErr w:type="gramStart"/>
      <w:r w:rsidRPr="001C03AC">
        <w:rPr>
          <w:rFonts w:ascii="Times New Roman" w:hAnsi="Times New Roman" w:cs="Times New Roman"/>
          <w:sz w:val="24"/>
          <w:szCs w:val="24"/>
          <w:lang w:val="en-IN"/>
        </w:rPr>
        <w:t>would  like</w:t>
      </w:r>
      <w:proofErr w:type="gramEnd"/>
      <w:r w:rsidRPr="001C03AC">
        <w:rPr>
          <w:rFonts w:ascii="Times New Roman" w:hAnsi="Times New Roman" w:cs="Times New Roman"/>
          <w:sz w:val="24"/>
          <w:szCs w:val="24"/>
          <w:lang w:val="en-IN"/>
        </w:rPr>
        <w:t xml:space="preserve">  </w:t>
      </w:r>
      <w:proofErr w:type="gramStart"/>
      <w:r w:rsidRPr="001C03AC">
        <w:rPr>
          <w:rFonts w:ascii="Times New Roman" w:hAnsi="Times New Roman" w:cs="Times New Roman"/>
          <w:sz w:val="24"/>
          <w:szCs w:val="24"/>
          <w:lang w:val="en-IN"/>
        </w:rPr>
        <w:t>to  extend</w:t>
      </w:r>
      <w:proofErr w:type="gramEnd"/>
      <w:r w:rsidRPr="001C03AC">
        <w:rPr>
          <w:rFonts w:ascii="Times New Roman" w:hAnsi="Times New Roman" w:cs="Times New Roman"/>
          <w:sz w:val="24"/>
          <w:szCs w:val="24"/>
          <w:lang w:val="en-IN"/>
        </w:rPr>
        <w:t xml:space="preserve">  </w:t>
      </w:r>
      <w:proofErr w:type="gramStart"/>
      <w:r w:rsidRPr="001C03AC">
        <w:rPr>
          <w:rFonts w:ascii="Times New Roman" w:hAnsi="Times New Roman" w:cs="Times New Roman"/>
          <w:sz w:val="24"/>
          <w:szCs w:val="24"/>
          <w:lang w:val="en-IN"/>
        </w:rPr>
        <w:t>my  sincere</w:t>
      </w:r>
      <w:proofErr w:type="gramEnd"/>
      <w:r w:rsidRPr="001C03AC">
        <w:rPr>
          <w:rFonts w:ascii="Times New Roman" w:hAnsi="Times New Roman" w:cs="Times New Roman"/>
          <w:sz w:val="24"/>
          <w:szCs w:val="24"/>
          <w:lang w:val="en-IN"/>
        </w:rPr>
        <w:t xml:space="preserve">  </w:t>
      </w:r>
      <w:proofErr w:type="gramStart"/>
      <w:r w:rsidRPr="001C03AC">
        <w:rPr>
          <w:rFonts w:ascii="Times New Roman" w:hAnsi="Times New Roman" w:cs="Times New Roman"/>
          <w:sz w:val="24"/>
          <w:szCs w:val="24"/>
          <w:lang w:val="en-IN"/>
        </w:rPr>
        <w:t>thanks  to</w:t>
      </w:r>
      <w:proofErr w:type="gramEnd"/>
      <w:r w:rsidRPr="001C03AC">
        <w:rPr>
          <w:rFonts w:ascii="Times New Roman" w:hAnsi="Times New Roman" w:cs="Times New Roman"/>
          <w:sz w:val="24"/>
          <w:szCs w:val="24"/>
          <w:lang w:val="en-IN"/>
        </w:rPr>
        <w:t xml:space="preserve">  </w:t>
      </w:r>
      <w:proofErr w:type="gramStart"/>
      <w:r w:rsidRPr="001C03AC">
        <w:rPr>
          <w:rFonts w:ascii="Times New Roman" w:hAnsi="Times New Roman" w:cs="Times New Roman"/>
          <w:sz w:val="24"/>
          <w:szCs w:val="24"/>
          <w:lang w:val="en-IN"/>
        </w:rPr>
        <w:t>each  and</w:t>
      </w:r>
      <w:proofErr w:type="gramEnd"/>
      <w:r w:rsidRPr="001C03AC">
        <w:rPr>
          <w:rFonts w:ascii="Times New Roman" w:hAnsi="Times New Roman" w:cs="Times New Roman"/>
          <w:sz w:val="24"/>
          <w:szCs w:val="24"/>
          <w:lang w:val="en-IN"/>
        </w:rPr>
        <w:t xml:space="preserve">  </w:t>
      </w:r>
      <w:proofErr w:type="gramStart"/>
      <w:r w:rsidRPr="001C03AC">
        <w:rPr>
          <w:rFonts w:ascii="Times New Roman" w:hAnsi="Times New Roman" w:cs="Times New Roman"/>
          <w:sz w:val="24"/>
          <w:szCs w:val="24"/>
          <w:lang w:val="en-IN"/>
        </w:rPr>
        <w:t>every  members</w:t>
      </w:r>
      <w:proofErr w:type="gramEnd"/>
      <w:r w:rsidRPr="001C03AC">
        <w:rPr>
          <w:rFonts w:ascii="Times New Roman" w:hAnsi="Times New Roman" w:cs="Times New Roman"/>
          <w:sz w:val="24"/>
          <w:szCs w:val="24"/>
          <w:lang w:val="en-IN"/>
        </w:rPr>
        <w:t xml:space="preserve"> related to JECRC University.</w:t>
      </w:r>
    </w:p>
    <w:p w14:paraId="732025AF" w14:textId="77777777" w:rsidR="00205133" w:rsidRPr="001C03AC" w:rsidRDefault="00205133" w:rsidP="00C175F8">
      <w:pPr>
        <w:spacing w:line="360" w:lineRule="auto"/>
        <w:jc w:val="center"/>
        <w:rPr>
          <w:rFonts w:ascii="Times New Roman" w:hAnsi="Times New Roman" w:cs="Times New Roman"/>
          <w:sz w:val="24"/>
          <w:szCs w:val="24"/>
          <w:lang w:val="en-IN"/>
        </w:rPr>
      </w:pPr>
    </w:p>
    <w:p w14:paraId="3352B15F" w14:textId="77777777" w:rsidR="00205133" w:rsidRPr="001C03AC" w:rsidRDefault="00205133" w:rsidP="00C175F8">
      <w:pPr>
        <w:spacing w:line="360" w:lineRule="auto"/>
        <w:rPr>
          <w:rFonts w:ascii="Times New Roman" w:hAnsi="Times New Roman" w:cs="Times New Roman"/>
          <w:sz w:val="24"/>
          <w:szCs w:val="24"/>
          <w:lang w:val="en-IN"/>
        </w:rPr>
      </w:pPr>
      <w:r w:rsidRPr="001C03AC">
        <w:rPr>
          <w:rFonts w:ascii="Times New Roman" w:hAnsi="Times New Roman" w:cs="Times New Roman"/>
          <w:sz w:val="24"/>
          <w:szCs w:val="24"/>
          <w:lang w:val="en-IN"/>
        </w:rPr>
        <w:t>Student Name</w:t>
      </w:r>
    </w:p>
    <w:p w14:paraId="066B5AAA" w14:textId="77777777" w:rsidR="00205133" w:rsidRPr="001C03AC" w:rsidRDefault="00205133" w:rsidP="00C175F8">
      <w:pPr>
        <w:spacing w:line="360" w:lineRule="auto"/>
        <w:rPr>
          <w:rFonts w:ascii="Times New Roman" w:hAnsi="Times New Roman" w:cs="Times New Roman"/>
          <w:sz w:val="24"/>
          <w:szCs w:val="24"/>
          <w:lang w:val="en-IN"/>
        </w:rPr>
      </w:pPr>
      <w:r w:rsidRPr="001C03AC">
        <w:rPr>
          <w:rFonts w:ascii="Times New Roman" w:hAnsi="Times New Roman" w:cs="Times New Roman"/>
          <w:sz w:val="24"/>
          <w:szCs w:val="24"/>
          <w:lang w:val="en-IN"/>
        </w:rPr>
        <w:t>Registration No.</w:t>
      </w:r>
    </w:p>
    <w:p w14:paraId="5F81D45E" w14:textId="77777777" w:rsidR="00205133" w:rsidRPr="001C03AC" w:rsidRDefault="00205133" w:rsidP="00205133">
      <w:pPr>
        <w:jc w:val="center"/>
        <w:rPr>
          <w:rFonts w:ascii="Times New Roman" w:hAnsi="Times New Roman" w:cs="Times New Roman"/>
          <w:lang w:val="en-IN"/>
        </w:rPr>
      </w:pPr>
    </w:p>
    <w:p w14:paraId="12BD0539" w14:textId="77777777" w:rsidR="00205133" w:rsidRPr="001C03AC" w:rsidRDefault="00205133" w:rsidP="00205133">
      <w:pPr>
        <w:jc w:val="center"/>
        <w:rPr>
          <w:rFonts w:ascii="Times New Roman" w:hAnsi="Times New Roman" w:cs="Times New Roman"/>
          <w:lang w:val="en-IN"/>
        </w:rPr>
      </w:pPr>
    </w:p>
    <w:p w14:paraId="787E24D5" w14:textId="77777777" w:rsidR="00205133" w:rsidRPr="00BA12AF" w:rsidRDefault="00205133" w:rsidP="00205133">
      <w:pPr>
        <w:spacing w:after="0" w:line="360" w:lineRule="auto"/>
        <w:ind w:firstLine="720"/>
        <w:rPr>
          <w:rFonts w:ascii="Times New Roman" w:hAnsi="Times New Roman" w:cs="Times New Roman"/>
          <w:sz w:val="24"/>
          <w:szCs w:val="24"/>
        </w:rPr>
      </w:pPr>
      <w:r w:rsidRPr="00BA12AF">
        <w:rPr>
          <w:rFonts w:ascii="Times New Roman" w:hAnsi="Times New Roman" w:cs="Times New Roman"/>
          <w:i/>
          <w:iCs/>
          <w:lang w:val="en-IN"/>
        </w:rPr>
        <w:t>&lt;You may update this or add names as per your convenience&gt;</w:t>
      </w:r>
    </w:p>
    <w:p w14:paraId="795AB840" w14:textId="64EC3EFD" w:rsidR="00DC0371" w:rsidRPr="00BA12AF" w:rsidRDefault="00000000" w:rsidP="00205133">
      <w:pPr>
        <w:jc w:val="center"/>
        <w:rPr>
          <w:rFonts w:ascii="Times New Roman" w:hAnsi="Times New Roman" w:cs="Times New Roman"/>
          <w:sz w:val="24"/>
          <w:szCs w:val="24"/>
        </w:rPr>
      </w:pPr>
      <w:r w:rsidRPr="00BA12AF">
        <w:rPr>
          <w:rFonts w:ascii="Times New Roman" w:hAnsi="Times New Roman" w:cs="Times New Roman"/>
        </w:rPr>
        <w:br w:type="page"/>
      </w:r>
    </w:p>
    <w:p w14:paraId="285B7AEB" w14:textId="77777777" w:rsidR="00DC0371" w:rsidRPr="00BA12AF" w:rsidRDefault="00000000" w:rsidP="00C175F8">
      <w:pPr>
        <w:pStyle w:val="Heading1"/>
        <w:spacing w:line="360" w:lineRule="auto"/>
        <w:jc w:val="center"/>
        <w:rPr>
          <w:rFonts w:ascii="Times New Roman" w:hAnsi="Times New Roman" w:cs="Times New Roman"/>
          <w:color w:val="auto"/>
        </w:rPr>
      </w:pPr>
      <w:r w:rsidRPr="00BA12AF">
        <w:rPr>
          <w:rFonts w:ascii="Times New Roman" w:hAnsi="Times New Roman" w:cs="Times New Roman"/>
          <w:color w:val="auto"/>
        </w:rPr>
        <w:lastRenderedPageBreak/>
        <w:t>Abstract</w:t>
      </w:r>
    </w:p>
    <w:p w14:paraId="58875306"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Mental health is a fundamental aspect of overall well-being. With increasing mental health challenges worldwide, there is a need for accessible digital tools. The project “Mental Health Companion” is a frontend web-based application using HTML, CSS, and JavaScript aimed to support mental wellness through journaling, guided meditation, mood tracking, and interactive games. This report discusses the development process, features, design decisions, and future potential for expansion into a more robust platform.</w:t>
      </w:r>
      <w:r w:rsidRPr="00BA12AF">
        <w:rPr>
          <w:rFonts w:ascii="Times New Roman" w:hAnsi="Times New Roman" w:cs="Times New Roman"/>
          <w:sz w:val="24"/>
          <w:szCs w:val="24"/>
        </w:rPr>
        <w:br/>
      </w:r>
    </w:p>
    <w:p w14:paraId="5A88FC39" w14:textId="37E37CE6" w:rsidR="00DC0371" w:rsidRDefault="00DC0371" w:rsidP="00C175F8">
      <w:pPr>
        <w:spacing w:line="360" w:lineRule="auto"/>
        <w:rPr>
          <w:rFonts w:ascii="Times New Roman" w:hAnsi="Times New Roman" w:cs="Times New Roman"/>
          <w:sz w:val="24"/>
          <w:szCs w:val="24"/>
        </w:rPr>
      </w:pPr>
    </w:p>
    <w:p w14:paraId="59949C33" w14:textId="77777777" w:rsidR="00EB4228" w:rsidRDefault="00EB4228" w:rsidP="00C175F8">
      <w:pPr>
        <w:spacing w:line="360" w:lineRule="auto"/>
        <w:rPr>
          <w:rFonts w:ascii="Times New Roman" w:hAnsi="Times New Roman" w:cs="Times New Roman"/>
          <w:sz w:val="24"/>
          <w:szCs w:val="24"/>
        </w:rPr>
      </w:pPr>
    </w:p>
    <w:p w14:paraId="6D3AC865" w14:textId="77777777" w:rsidR="00EB4228" w:rsidRDefault="00EB4228" w:rsidP="00C175F8">
      <w:pPr>
        <w:spacing w:line="360" w:lineRule="auto"/>
        <w:rPr>
          <w:rFonts w:ascii="Times New Roman" w:hAnsi="Times New Roman" w:cs="Times New Roman"/>
          <w:sz w:val="24"/>
          <w:szCs w:val="24"/>
        </w:rPr>
      </w:pPr>
    </w:p>
    <w:p w14:paraId="0125F1AC" w14:textId="77777777" w:rsidR="00EB4228" w:rsidRPr="00BA12AF" w:rsidRDefault="00EB4228" w:rsidP="00C175F8">
      <w:pPr>
        <w:spacing w:line="360" w:lineRule="auto"/>
        <w:rPr>
          <w:rFonts w:ascii="Times New Roman" w:hAnsi="Times New Roman" w:cs="Times New Roman"/>
        </w:rPr>
      </w:pPr>
    </w:p>
    <w:p w14:paraId="3E92B641" w14:textId="77777777" w:rsidR="00205133" w:rsidRPr="00BA12AF" w:rsidRDefault="00205133" w:rsidP="00C175F8">
      <w:pPr>
        <w:spacing w:line="360" w:lineRule="auto"/>
        <w:rPr>
          <w:rFonts w:ascii="Times New Roman" w:hAnsi="Times New Roman" w:cs="Times New Roman"/>
        </w:rPr>
      </w:pPr>
    </w:p>
    <w:p w14:paraId="0694289A" w14:textId="77777777" w:rsidR="00205133" w:rsidRPr="00BA12AF" w:rsidRDefault="00205133">
      <w:pPr>
        <w:rPr>
          <w:rFonts w:ascii="Times New Roman" w:hAnsi="Times New Roman" w:cs="Times New Roman"/>
        </w:rPr>
      </w:pPr>
    </w:p>
    <w:p w14:paraId="2CF177D8" w14:textId="77777777" w:rsidR="00205133" w:rsidRPr="00BA12AF" w:rsidRDefault="00205133">
      <w:pPr>
        <w:rPr>
          <w:rFonts w:ascii="Times New Roman" w:hAnsi="Times New Roman" w:cs="Times New Roman"/>
        </w:rPr>
      </w:pPr>
    </w:p>
    <w:p w14:paraId="6A49D2E3" w14:textId="77777777" w:rsidR="00205133" w:rsidRPr="00BA12AF" w:rsidRDefault="00205133">
      <w:pPr>
        <w:rPr>
          <w:rFonts w:ascii="Times New Roman" w:hAnsi="Times New Roman" w:cs="Times New Roman"/>
        </w:rPr>
      </w:pPr>
    </w:p>
    <w:p w14:paraId="1606DC7D" w14:textId="77777777" w:rsidR="00205133" w:rsidRPr="00BA12AF" w:rsidRDefault="00205133">
      <w:pPr>
        <w:rPr>
          <w:rFonts w:ascii="Times New Roman" w:hAnsi="Times New Roman" w:cs="Times New Roman"/>
        </w:rPr>
      </w:pPr>
    </w:p>
    <w:p w14:paraId="20BF3C80" w14:textId="77777777" w:rsidR="00205133" w:rsidRPr="00BA12AF" w:rsidRDefault="00205133">
      <w:pPr>
        <w:rPr>
          <w:rFonts w:ascii="Times New Roman" w:hAnsi="Times New Roman" w:cs="Times New Roman"/>
        </w:rPr>
      </w:pPr>
    </w:p>
    <w:p w14:paraId="5C768C48" w14:textId="77777777" w:rsidR="00205133" w:rsidRPr="00BA12AF" w:rsidRDefault="00205133">
      <w:pPr>
        <w:rPr>
          <w:rFonts w:ascii="Times New Roman" w:hAnsi="Times New Roman" w:cs="Times New Roman"/>
        </w:rPr>
      </w:pPr>
    </w:p>
    <w:p w14:paraId="098D52BE" w14:textId="77777777" w:rsidR="00205133" w:rsidRPr="00BA12AF" w:rsidRDefault="00205133">
      <w:pPr>
        <w:rPr>
          <w:rFonts w:ascii="Times New Roman" w:hAnsi="Times New Roman" w:cs="Times New Roman"/>
        </w:rPr>
      </w:pPr>
    </w:p>
    <w:p w14:paraId="7230557E" w14:textId="77777777" w:rsidR="00205133" w:rsidRPr="00BA12AF" w:rsidRDefault="00205133">
      <w:pPr>
        <w:rPr>
          <w:rFonts w:ascii="Times New Roman" w:hAnsi="Times New Roman" w:cs="Times New Roman"/>
        </w:rPr>
      </w:pPr>
    </w:p>
    <w:p w14:paraId="72E283EB" w14:textId="77777777" w:rsidR="00460324" w:rsidRPr="00BA12AF" w:rsidRDefault="00460324">
      <w:pPr>
        <w:rPr>
          <w:rFonts w:ascii="Times New Roman" w:hAnsi="Times New Roman" w:cs="Times New Roman"/>
        </w:rPr>
      </w:pPr>
    </w:p>
    <w:p w14:paraId="16AF7A1C" w14:textId="77777777" w:rsidR="00205133" w:rsidRPr="00BA12AF" w:rsidRDefault="00205133">
      <w:pPr>
        <w:rPr>
          <w:rFonts w:ascii="Times New Roman" w:hAnsi="Times New Roman" w:cs="Times New Roman"/>
        </w:rPr>
      </w:pPr>
    </w:p>
    <w:p w14:paraId="5440F7E3" w14:textId="5A676448"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lastRenderedPageBreak/>
        <w:t xml:space="preserve">CHAPTER </w:t>
      </w:r>
      <w:proofErr w:type="gramStart"/>
      <w:r w:rsidRPr="00BA12AF">
        <w:rPr>
          <w:rFonts w:ascii="Times New Roman" w:hAnsi="Times New Roman" w:cs="Times New Roman"/>
          <w:b w:val="0"/>
          <w:bCs w:val="0"/>
          <w:color w:val="auto"/>
        </w:rPr>
        <w:t>1</w:t>
      </w:r>
      <w:r w:rsidR="00BA12AF">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 xml:space="preserve"> INTRODUCTION</w:t>
      </w:r>
      <w:proofErr w:type="gramEnd"/>
    </w:p>
    <w:p w14:paraId="59D15014" w14:textId="60D3EE12" w:rsidR="00DC0371" w:rsidRPr="00BA12AF" w:rsidRDefault="00000000" w:rsidP="004A3AE9">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Mental health has gained prominence in recent years due to rising awareness and increasing reports of anxiety, depression, and stress among different age groups. This chapter explores the definition of mental health, its importance, the stigma surrounding mental health treatment, and the opportunities technology provides in bridging gaps in access and awareness. The Mental Health Companion project is envisioned as a supportive digital environment to facilitate daily mental well-being practices.</w:t>
      </w:r>
      <w:r w:rsidRPr="00BA12AF">
        <w:rPr>
          <w:rFonts w:ascii="Times New Roman" w:hAnsi="Times New Roman" w:cs="Times New Roman"/>
          <w:sz w:val="24"/>
          <w:szCs w:val="24"/>
        </w:rPr>
        <w:br/>
      </w:r>
    </w:p>
    <w:p w14:paraId="3BF04ED0" w14:textId="2ED37E86" w:rsidR="009156F8" w:rsidRPr="00600ED4" w:rsidRDefault="00000000" w:rsidP="009156F8">
      <w:pPr>
        <w:spacing w:line="360" w:lineRule="auto"/>
        <w:rPr>
          <w:rFonts w:ascii="Times New Roman" w:hAnsi="Times New Roman" w:cs="Times New Roman"/>
          <w:b/>
          <w:bCs/>
          <w:sz w:val="24"/>
          <w:szCs w:val="24"/>
        </w:rPr>
      </w:pPr>
      <w:r w:rsidRPr="00600ED4">
        <w:rPr>
          <w:rFonts w:ascii="Times New Roman" w:hAnsi="Times New Roman" w:cs="Times New Roman"/>
          <w:sz w:val="24"/>
          <w:szCs w:val="24"/>
        </w:rPr>
        <w:br/>
      </w:r>
      <w:r w:rsidR="009156F8" w:rsidRPr="00600ED4">
        <w:rPr>
          <w:rFonts w:ascii="Times New Roman" w:hAnsi="Times New Roman" w:cs="Times New Roman"/>
          <w:b/>
          <w:bCs/>
          <w:sz w:val="24"/>
          <w:szCs w:val="24"/>
        </w:rPr>
        <w:t>Concepts in mental health</w:t>
      </w:r>
    </w:p>
    <w:p w14:paraId="2F492283" w14:textId="1416D72B" w:rsid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Mental health is a state of mental well-being that enables people to cope with the stresses of life, realize their abilities, learn well and work well, and contribute to their community. It is an integral component of health and well-being that underpins our individual and collective abilities to make decisions, build relationships and shape the world we live in. Mental health is a basic human right. And it is crucial to personal, community and socio-economic development.</w:t>
      </w:r>
      <w:r w:rsidR="00EB177F">
        <w:rPr>
          <w:rFonts w:ascii="Times New Roman" w:hAnsi="Times New Roman" w:cs="Times New Roman"/>
          <w:sz w:val="24"/>
          <w:szCs w:val="24"/>
        </w:rPr>
        <w:t xml:space="preserve"> </w:t>
      </w:r>
      <w:r w:rsidRPr="009156F8">
        <w:rPr>
          <w:rFonts w:ascii="Times New Roman" w:hAnsi="Times New Roman" w:cs="Times New Roman"/>
          <w:sz w:val="24"/>
          <w:szCs w:val="24"/>
        </w:rPr>
        <w:t>Mental health is more than the absence of mental disorders. It exists on a complex continuum, which is experienced differently from one person to the next, with varying degrees of difficulty and distress and potentially very different social and clinical outcomes.</w:t>
      </w:r>
    </w:p>
    <w:p w14:paraId="1C5F609B" w14:textId="77777777" w:rsidR="00EB177F" w:rsidRDefault="00EB177F" w:rsidP="009156F8">
      <w:pPr>
        <w:spacing w:line="360" w:lineRule="auto"/>
        <w:rPr>
          <w:rFonts w:ascii="Times New Roman" w:hAnsi="Times New Roman" w:cs="Times New Roman"/>
          <w:sz w:val="24"/>
          <w:szCs w:val="24"/>
        </w:rPr>
      </w:pPr>
    </w:p>
    <w:p w14:paraId="20365D85" w14:textId="77777777" w:rsidR="00EB177F" w:rsidRPr="009156F8" w:rsidRDefault="00EB177F" w:rsidP="009156F8">
      <w:pPr>
        <w:spacing w:line="360" w:lineRule="auto"/>
        <w:rPr>
          <w:rFonts w:ascii="Times New Roman" w:hAnsi="Times New Roman" w:cs="Times New Roman"/>
          <w:sz w:val="24"/>
          <w:szCs w:val="24"/>
        </w:rPr>
      </w:pPr>
    </w:p>
    <w:p w14:paraId="23BDCA44" w14:textId="77777777" w:rsid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Mental health conditions include mental disorders and psychosocial disabilities as well as other mental states associated with significant distress, impairment in functioning, or risk of self-harm. People with mental health conditions are more likely to experience lower levels of mental well-being, but this is not always or necessarily the case.</w:t>
      </w:r>
    </w:p>
    <w:p w14:paraId="151E274A" w14:textId="77777777" w:rsidR="00600ED4" w:rsidRDefault="00600ED4" w:rsidP="009156F8">
      <w:pPr>
        <w:spacing w:line="360" w:lineRule="auto"/>
        <w:rPr>
          <w:rFonts w:ascii="Times New Roman" w:hAnsi="Times New Roman" w:cs="Times New Roman"/>
          <w:sz w:val="24"/>
          <w:szCs w:val="24"/>
        </w:rPr>
      </w:pPr>
    </w:p>
    <w:p w14:paraId="21547C1D" w14:textId="77777777" w:rsidR="00EB177F" w:rsidRPr="009156F8" w:rsidRDefault="00EB177F" w:rsidP="009156F8">
      <w:pPr>
        <w:spacing w:line="360" w:lineRule="auto"/>
        <w:rPr>
          <w:rFonts w:ascii="Times New Roman" w:hAnsi="Times New Roman" w:cs="Times New Roman"/>
          <w:sz w:val="24"/>
          <w:szCs w:val="24"/>
        </w:rPr>
      </w:pPr>
    </w:p>
    <w:p w14:paraId="430561E7" w14:textId="77777777" w:rsidR="009156F8" w:rsidRPr="009156F8" w:rsidRDefault="009156F8" w:rsidP="009156F8">
      <w:pPr>
        <w:spacing w:line="360" w:lineRule="auto"/>
        <w:rPr>
          <w:rFonts w:ascii="Times New Roman" w:hAnsi="Times New Roman" w:cs="Times New Roman"/>
          <w:b/>
          <w:bCs/>
          <w:sz w:val="24"/>
          <w:szCs w:val="24"/>
        </w:rPr>
      </w:pPr>
      <w:r w:rsidRPr="009156F8">
        <w:rPr>
          <w:rFonts w:ascii="Times New Roman" w:hAnsi="Times New Roman" w:cs="Times New Roman"/>
          <w:b/>
          <w:bCs/>
          <w:sz w:val="24"/>
          <w:szCs w:val="24"/>
        </w:rPr>
        <w:lastRenderedPageBreak/>
        <w:t>Determinants of mental health</w:t>
      </w:r>
    </w:p>
    <w:p w14:paraId="4089B488" w14:textId="77777777" w:rsid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Throughout our lives, multiple individual, social and structural determinants may combine to protect or undermine our mental health and shift our position on the mental health continuum.</w:t>
      </w:r>
    </w:p>
    <w:p w14:paraId="52E5FD0C" w14:textId="77777777" w:rsidR="00750701" w:rsidRDefault="00750701" w:rsidP="009156F8">
      <w:pPr>
        <w:spacing w:line="360" w:lineRule="auto"/>
        <w:rPr>
          <w:rFonts w:ascii="Times New Roman" w:hAnsi="Times New Roman" w:cs="Times New Roman"/>
          <w:sz w:val="24"/>
          <w:szCs w:val="24"/>
        </w:rPr>
      </w:pPr>
    </w:p>
    <w:p w14:paraId="40FD0DFC" w14:textId="77777777" w:rsidR="00750701" w:rsidRPr="009156F8" w:rsidRDefault="00750701" w:rsidP="009156F8">
      <w:pPr>
        <w:spacing w:line="360" w:lineRule="auto"/>
        <w:rPr>
          <w:rFonts w:ascii="Times New Roman" w:hAnsi="Times New Roman" w:cs="Times New Roman"/>
          <w:sz w:val="24"/>
          <w:szCs w:val="24"/>
        </w:rPr>
      </w:pPr>
    </w:p>
    <w:p w14:paraId="08517587" w14:textId="0BDE4819" w:rsid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Individual psychological and biological factors such as emotional skills, substance use and genetics can make people more vulnerable to mental health problems.</w:t>
      </w:r>
      <w:r w:rsidR="00750701">
        <w:rPr>
          <w:rFonts w:ascii="Times New Roman" w:hAnsi="Times New Roman" w:cs="Times New Roman"/>
          <w:sz w:val="24"/>
          <w:szCs w:val="24"/>
        </w:rPr>
        <w:t xml:space="preserve"> </w:t>
      </w:r>
      <w:r w:rsidRPr="009156F8">
        <w:rPr>
          <w:rFonts w:ascii="Times New Roman" w:hAnsi="Times New Roman" w:cs="Times New Roman"/>
          <w:sz w:val="24"/>
          <w:szCs w:val="24"/>
        </w:rPr>
        <w:t xml:space="preserve">Exposure to </w:t>
      </w:r>
      <w:proofErr w:type="spellStart"/>
      <w:r w:rsidRPr="009156F8">
        <w:rPr>
          <w:rFonts w:ascii="Times New Roman" w:hAnsi="Times New Roman" w:cs="Times New Roman"/>
          <w:sz w:val="24"/>
          <w:szCs w:val="24"/>
        </w:rPr>
        <w:t>unfavourable</w:t>
      </w:r>
      <w:proofErr w:type="spellEnd"/>
      <w:r w:rsidRPr="009156F8">
        <w:rPr>
          <w:rFonts w:ascii="Times New Roman" w:hAnsi="Times New Roman" w:cs="Times New Roman"/>
          <w:sz w:val="24"/>
          <w:szCs w:val="24"/>
        </w:rPr>
        <w:t xml:space="preserve"> social, economic, geopolitical and environmental circumstances – including poverty, violence, inequality and environmental deprivation – also increases people’s risk of experiencing mental health conditions.</w:t>
      </w:r>
    </w:p>
    <w:p w14:paraId="05E14FAF" w14:textId="77777777" w:rsidR="00750701" w:rsidRDefault="00750701" w:rsidP="009156F8">
      <w:pPr>
        <w:spacing w:line="360" w:lineRule="auto"/>
        <w:rPr>
          <w:rFonts w:ascii="Times New Roman" w:hAnsi="Times New Roman" w:cs="Times New Roman"/>
          <w:sz w:val="24"/>
          <w:szCs w:val="24"/>
        </w:rPr>
      </w:pPr>
    </w:p>
    <w:p w14:paraId="27C5AB70" w14:textId="77777777" w:rsidR="00750701" w:rsidRPr="009156F8" w:rsidRDefault="00750701" w:rsidP="009156F8">
      <w:pPr>
        <w:spacing w:line="360" w:lineRule="auto"/>
        <w:rPr>
          <w:rFonts w:ascii="Times New Roman" w:hAnsi="Times New Roman" w:cs="Times New Roman"/>
          <w:sz w:val="24"/>
          <w:szCs w:val="24"/>
        </w:rPr>
      </w:pPr>
    </w:p>
    <w:p w14:paraId="381662EE" w14:textId="77777777" w:rsidR="009156F8" w:rsidRP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Risks can manifest themselves at all stages of life, but those that occur during developmentally sensitive periods, especially early childhood, are particularly detrimental. For example, harsh parenting and physical punishment is known to undermine child health and bullying is a leading risk factor for mental health conditions.</w:t>
      </w:r>
    </w:p>
    <w:p w14:paraId="151BFAFE" w14:textId="77777777" w:rsidR="00750701" w:rsidRDefault="00750701" w:rsidP="009156F8">
      <w:pPr>
        <w:spacing w:line="360" w:lineRule="auto"/>
        <w:rPr>
          <w:rFonts w:ascii="Times New Roman" w:hAnsi="Times New Roman" w:cs="Times New Roman"/>
          <w:sz w:val="24"/>
          <w:szCs w:val="24"/>
        </w:rPr>
      </w:pPr>
    </w:p>
    <w:p w14:paraId="459A1DFC" w14:textId="77777777" w:rsidR="00750701" w:rsidRDefault="00750701" w:rsidP="009156F8">
      <w:pPr>
        <w:spacing w:line="360" w:lineRule="auto"/>
        <w:rPr>
          <w:rFonts w:ascii="Times New Roman" w:hAnsi="Times New Roman" w:cs="Times New Roman"/>
          <w:sz w:val="24"/>
          <w:szCs w:val="24"/>
        </w:rPr>
      </w:pPr>
    </w:p>
    <w:p w14:paraId="4DDE28B7" w14:textId="6D789286" w:rsid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 xml:space="preserve">Protective factors similarly occur throughout our lives and serve to strengthen resilience. They include our individual social and emotional skills and attributes as well as positive social interactions, quality education, decent work, safe </w:t>
      </w:r>
      <w:proofErr w:type="spellStart"/>
      <w:r w:rsidRPr="009156F8">
        <w:rPr>
          <w:rFonts w:ascii="Times New Roman" w:hAnsi="Times New Roman" w:cs="Times New Roman"/>
          <w:sz w:val="24"/>
          <w:szCs w:val="24"/>
        </w:rPr>
        <w:t>neighbourhoods</w:t>
      </w:r>
      <w:proofErr w:type="spellEnd"/>
      <w:r w:rsidRPr="009156F8">
        <w:rPr>
          <w:rFonts w:ascii="Times New Roman" w:hAnsi="Times New Roman" w:cs="Times New Roman"/>
          <w:sz w:val="24"/>
          <w:szCs w:val="24"/>
        </w:rPr>
        <w:t xml:space="preserve"> and community cohesion, among others.</w:t>
      </w:r>
    </w:p>
    <w:p w14:paraId="0DF78F81" w14:textId="77777777" w:rsidR="00750701" w:rsidRDefault="00750701" w:rsidP="009156F8">
      <w:pPr>
        <w:spacing w:line="360" w:lineRule="auto"/>
        <w:rPr>
          <w:rFonts w:ascii="Times New Roman" w:hAnsi="Times New Roman" w:cs="Times New Roman"/>
          <w:sz w:val="24"/>
          <w:szCs w:val="24"/>
        </w:rPr>
      </w:pPr>
    </w:p>
    <w:p w14:paraId="2696AAFB" w14:textId="77777777" w:rsidR="00750701" w:rsidRPr="009156F8" w:rsidRDefault="00750701" w:rsidP="009156F8">
      <w:pPr>
        <w:spacing w:line="360" w:lineRule="auto"/>
        <w:rPr>
          <w:rFonts w:ascii="Times New Roman" w:hAnsi="Times New Roman" w:cs="Times New Roman"/>
          <w:sz w:val="24"/>
          <w:szCs w:val="24"/>
        </w:rPr>
      </w:pPr>
    </w:p>
    <w:p w14:paraId="5ECCCFAB" w14:textId="77777777" w:rsid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lastRenderedPageBreak/>
        <w:t>Mental health risks and protective factors can be found in society at different scales. Local threats heighten risk for individuals, families and communities. Global threats heighten risk for whole populations and include economic downturns, disease outbreaks, humanitarian emergencies and forced displacement and the growing climate crisis.</w:t>
      </w:r>
    </w:p>
    <w:p w14:paraId="57CEED5E" w14:textId="77777777" w:rsidR="00750701" w:rsidRDefault="00750701" w:rsidP="009156F8">
      <w:pPr>
        <w:spacing w:line="360" w:lineRule="auto"/>
        <w:rPr>
          <w:rFonts w:ascii="Times New Roman" w:hAnsi="Times New Roman" w:cs="Times New Roman"/>
          <w:sz w:val="24"/>
          <w:szCs w:val="24"/>
        </w:rPr>
      </w:pPr>
    </w:p>
    <w:p w14:paraId="7F5387A5" w14:textId="77777777" w:rsidR="00750701" w:rsidRPr="009156F8" w:rsidRDefault="00750701" w:rsidP="009156F8">
      <w:pPr>
        <w:spacing w:line="360" w:lineRule="auto"/>
        <w:rPr>
          <w:rFonts w:ascii="Times New Roman" w:hAnsi="Times New Roman" w:cs="Times New Roman"/>
          <w:sz w:val="24"/>
          <w:szCs w:val="24"/>
        </w:rPr>
      </w:pPr>
    </w:p>
    <w:p w14:paraId="611DC6DB" w14:textId="4E62B3FF" w:rsidR="00600ED4"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 xml:space="preserve">Each single risk and protective factor </w:t>
      </w:r>
      <w:proofErr w:type="gramStart"/>
      <w:r w:rsidRPr="009156F8">
        <w:rPr>
          <w:rFonts w:ascii="Times New Roman" w:hAnsi="Times New Roman" w:cs="Times New Roman"/>
          <w:sz w:val="24"/>
          <w:szCs w:val="24"/>
        </w:rPr>
        <w:t>has</w:t>
      </w:r>
      <w:proofErr w:type="gramEnd"/>
      <w:r w:rsidRPr="009156F8">
        <w:rPr>
          <w:rFonts w:ascii="Times New Roman" w:hAnsi="Times New Roman" w:cs="Times New Roman"/>
          <w:sz w:val="24"/>
          <w:szCs w:val="24"/>
        </w:rPr>
        <w:t xml:space="preserve"> only limited predictive strength. Most people do not develop a mental health condition despite exposure to a risk factor and many people with no known risk factor still develop a mental health condition. Nonetheless, the interacting determinants of mental health serve to enhance or undermine mental health.</w:t>
      </w:r>
    </w:p>
    <w:p w14:paraId="6C66BC69" w14:textId="77777777" w:rsidR="00750701" w:rsidRDefault="00750701" w:rsidP="009156F8">
      <w:pPr>
        <w:spacing w:line="360" w:lineRule="auto"/>
        <w:rPr>
          <w:rFonts w:ascii="Times New Roman" w:hAnsi="Times New Roman" w:cs="Times New Roman"/>
          <w:sz w:val="24"/>
          <w:szCs w:val="24"/>
        </w:rPr>
      </w:pPr>
    </w:p>
    <w:p w14:paraId="71D3F0E8" w14:textId="77777777" w:rsidR="00750701" w:rsidRPr="009156F8" w:rsidRDefault="00750701" w:rsidP="009156F8">
      <w:pPr>
        <w:spacing w:line="360" w:lineRule="auto"/>
        <w:rPr>
          <w:rFonts w:ascii="Times New Roman" w:hAnsi="Times New Roman" w:cs="Times New Roman"/>
          <w:sz w:val="24"/>
          <w:szCs w:val="24"/>
        </w:rPr>
      </w:pPr>
    </w:p>
    <w:p w14:paraId="4316874A" w14:textId="77777777" w:rsidR="009156F8" w:rsidRPr="009156F8" w:rsidRDefault="009156F8" w:rsidP="009156F8">
      <w:pPr>
        <w:spacing w:line="360" w:lineRule="auto"/>
        <w:rPr>
          <w:rFonts w:ascii="Times New Roman" w:hAnsi="Times New Roman" w:cs="Times New Roman"/>
          <w:b/>
          <w:bCs/>
          <w:sz w:val="24"/>
          <w:szCs w:val="24"/>
        </w:rPr>
      </w:pPr>
      <w:r w:rsidRPr="009156F8">
        <w:rPr>
          <w:rFonts w:ascii="Times New Roman" w:hAnsi="Times New Roman" w:cs="Times New Roman"/>
          <w:b/>
          <w:bCs/>
          <w:sz w:val="24"/>
          <w:szCs w:val="24"/>
        </w:rPr>
        <w:t>Mental health promotion and prevention</w:t>
      </w:r>
    </w:p>
    <w:p w14:paraId="5250F6ED" w14:textId="77777777" w:rsid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Promotion and prevention interventions work by identifying the individual, social and structural determinants of mental health, and then intervening to reduce risks, build resilience and establish supportive environments for mental health. Interventions can be designed for individuals, specific groups or whole populations.</w:t>
      </w:r>
    </w:p>
    <w:p w14:paraId="78AABC11" w14:textId="77777777" w:rsidR="00750701" w:rsidRDefault="00750701" w:rsidP="009156F8">
      <w:pPr>
        <w:spacing w:line="360" w:lineRule="auto"/>
        <w:rPr>
          <w:rFonts w:ascii="Times New Roman" w:hAnsi="Times New Roman" w:cs="Times New Roman"/>
          <w:sz w:val="24"/>
          <w:szCs w:val="24"/>
        </w:rPr>
      </w:pPr>
    </w:p>
    <w:p w14:paraId="4B51EAC8" w14:textId="77777777" w:rsidR="00750701" w:rsidRPr="009156F8" w:rsidRDefault="00750701" w:rsidP="000E0B93">
      <w:pPr>
        <w:spacing w:line="360" w:lineRule="auto"/>
        <w:rPr>
          <w:rFonts w:ascii="Times New Roman" w:hAnsi="Times New Roman" w:cs="Times New Roman"/>
          <w:sz w:val="24"/>
          <w:szCs w:val="24"/>
        </w:rPr>
      </w:pPr>
    </w:p>
    <w:p w14:paraId="071DC229" w14:textId="77777777" w:rsidR="009156F8" w:rsidRPr="009156F8" w:rsidRDefault="009156F8" w:rsidP="000E0B93">
      <w:pPr>
        <w:spacing w:line="360" w:lineRule="auto"/>
        <w:rPr>
          <w:rFonts w:ascii="Times New Roman" w:hAnsi="Times New Roman" w:cs="Times New Roman"/>
          <w:sz w:val="24"/>
          <w:szCs w:val="24"/>
        </w:rPr>
      </w:pPr>
      <w:r w:rsidRPr="009156F8">
        <w:rPr>
          <w:rFonts w:ascii="Times New Roman" w:hAnsi="Times New Roman" w:cs="Times New Roman"/>
          <w:sz w:val="24"/>
          <w:szCs w:val="24"/>
        </w:rPr>
        <w:t xml:space="preserve">Reshaping the determinants of mental health often requires action beyond the health sector and so promotion and prevention </w:t>
      </w:r>
      <w:proofErr w:type="spellStart"/>
      <w:r w:rsidRPr="009156F8">
        <w:rPr>
          <w:rFonts w:ascii="Times New Roman" w:hAnsi="Times New Roman" w:cs="Times New Roman"/>
          <w:sz w:val="24"/>
          <w:szCs w:val="24"/>
        </w:rPr>
        <w:t>programmes</w:t>
      </w:r>
      <w:proofErr w:type="spellEnd"/>
      <w:r w:rsidRPr="009156F8">
        <w:rPr>
          <w:rFonts w:ascii="Times New Roman" w:hAnsi="Times New Roman" w:cs="Times New Roman"/>
          <w:sz w:val="24"/>
          <w:szCs w:val="24"/>
        </w:rPr>
        <w:t xml:space="preserve"> should involve the education, </w:t>
      </w:r>
      <w:proofErr w:type="spellStart"/>
      <w:r w:rsidRPr="009156F8">
        <w:rPr>
          <w:rFonts w:ascii="Times New Roman" w:hAnsi="Times New Roman" w:cs="Times New Roman"/>
          <w:sz w:val="24"/>
          <w:szCs w:val="24"/>
        </w:rPr>
        <w:t>labour</w:t>
      </w:r>
      <w:proofErr w:type="spellEnd"/>
      <w:r w:rsidRPr="009156F8">
        <w:rPr>
          <w:rFonts w:ascii="Times New Roman" w:hAnsi="Times New Roman" w:cs="Times New Roman"/>
          <w:sz w:val="24"/>
          <w:szCs w:val="24"/>
        </w:rPr>
        <w:t>, justice, transport, environment, housing, and welfare sectors. The health sector can contribute significantly by embedding promotion and prevention efforts within health services; and by advocating, initiating and, where appropriate, facilitating multisectoral collaboration and coordination.</w:t>
      </w:r>
    </w:p>
    <w:p w14:paraId="1BAE4D21" w14:textId="77777777" w:rsidR="009156F8" w:rsidRP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lastRenderedPageBreak/>
        <w:t>Suicide prevention is a global priority and included in the Sustainable Development Goals. Much progress can be achieved by limiting access to means, responsible media reporting, social and emotional learning for adolescents and early intervention. Banning highly hazardous pesticides is a particularly inexpensive and cost–effective intervention for reducing suicide rates.</w:t>
      </w:r>
    </w:p>
    <w:p w14:paraId="08D1A13D" w14:textId="77777777" w:rsidR="009156F8" w:rsidRP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 xml:space="preserve">Promoting child and adolescent mental health is another priority and can be achieved by policies and laws that promote and protect mental health, supporting caregivers to provide nurturing care, implementing school-based </w:t>
      </w:r>
      <w:proofErr w:type="spellStart"/>
      <w:r w:rsidRPr="009156F8">
        <w:rPr>
          <w:rFonts w:ascii="Times New Roman" w:hAnsi="Times New Roman" w:cs="Times New Roman"/>
          <w:sz w:val="24"/>
          <w:szCs w:val="24"/>
        </w:rPr>
        <w:t>programmes</w:t>
      </w:r>
      <w:proofErr w:type="spellEnd"/>
      <w:r w:rsidRPr="009156F8">
        <w:rPr>
          <w:rFonts w:ascii="Times New Roman" w:hAnsi="Times New Roman" w:cs="Times New Roman"/>
          <w:sz w:val="24"/>
          <w:szCs w:val="24"/>
        </w:rPr>
        <w:t xml:space="preserve"> and improving the quality of community and online environments. School-based social and emotional learning </w:t>
      </w:r>
      <w:proofErr w:type="spellStart"/>
      <w:r w:rsidRPr="009156F8">
        <w:rPr>
          <w:rFonts w:ascii="Times New Roman" w:hAnsi="Times New Roman" w:cs="Times New Roman"/>
          <w:sz w:val="24"/>
          <w:szCs w:val="24"/>
        </w:rPr>
        <w:t>programmes</w:t>
      </w:r>
      <w:proofErr w:type="spellEnd"/>
      <w:r w:rsidRPr="009156F8">
        <w:rPr>
          <w:rFonts w:ascii="Times New Roman" w:hAnsi="Times New Roman" w:cs="Times New Roman"/>
          <w:sz w:val="24"/>
          <w:szCs w:val="24"/>
        </w:rPr>
        <w:t xml:space="preserve"> are among the most effective promotion strategies for countries at all income levels.</w:t>
      </w:r>
    </w:p>
    <w:p w14:paraId="6D23681D" w14:textId="77777777" w:rsid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Promoting and protecting mental health at work is a growing area of interest and can be supported through legislation and regulation, organizational strategies, manager training and interventions for workers.</w:t>
      </w:r>
    </w:p>
    <w:p w14:paraId="093E2326" w14:textId="77777777" w:rsidR="00600ED4" w:rsidRDefault="00600ED4" w:rsidP="009156F8">
      <w:pPr>
        <w:spacing w:line="360" w:lineRule="auto"/>
        <w:rPr>
          <w:rFonts w:ascii="Times New Roman" w:hAnsi="Times New Roman" w:cs="Times New Roman"/>
          <w:sz w:val="24"/>
          <w:szCs w:val="24"/>
        </w:rPr>
      </w:pPr>
    </w:p>
    <w:p w14:paraId="6B563CF6" w14:textId="77777777" w:rsidR="00600ED4" w:rsidRDefault="00600ED4" w:rsidP="009156F8">
      <w:pPr>
        <w:spacing w:line="360" w:lineRule="auto"/>
        <w:rPr>
          <w:rFonts w:ascii="Times New Roman" w:hAnsi="Times New Roman" w:cs="Times New Roman"/>
          <w:sz w:val="24"/>
          <w:szCs w:val="24"/>
        </w:rPr>
      </w:pPr>
    </w:p>
    <w:p w14:paraId="17DB5A1E" w14:textId="77777777" w:rsidR="00600ED4" w:rsidRDefault="00600ED4" w:rsidP="009156F8">
      <w:pPr>
        <w:spacing w:line="360" w:lineRule="auto"/>
        <w:rPr>
          <w:rFonts w:ascii="Times New Roman" w:hAnsi="Times New Roman" w:cs="Times New Roman"/>
          <w:sz w:val="24"/>
          <w:szCs w:val="24"/>
        </w:rPr>
      </w:pPr>
    </w:p>
    <w:p w14:paraId="510A61B1" w14:textId="77777777" w:rsidR="00600ED4" w:rsidRPr="009156F8" w:rsidRDefault="00600ED4" w:rsidP="009156F8">
      <w:pPr>
        <w:spacing w:line="360" w:lineRule="auto"/>
        <w:rPr>
          <w:rFonts w:ascii="Times New Roman" w:hAnsi="Times New Roman" w:cs="Times New Roman"/>
          <w:sz w:val="24"/>
          <w:szCs w:val="24"/>
        </w:rPr>
      </w:pPr>
    </w:p>
    <w:p w14:paraId="025E2144" w14:textId="77777777" w:rsidR="009156F8" w:rsidRPr="009156F8" w:rsidRDefault="009156F8" w:rsidP="009156F8">
      <w:pPr>
        <w:spacing w:line="360" w:lineRule="auto"/>
        <w:rPr>
          <w:rFonts w:ascii="Times New Roman" w:hAnsi="Times New Roman" w:cs="Times New Roman"/>
          <w:b/>
          <w:bCs/>
          <w:sz w:val="24"/>
          <w:szCs w:val="24"/>
        </w:rPr>
      </w:pPr>
      <w:r w:rsidRPr="009156F8">
        <w:rPr>
          <w:rFonts w:ascii="Times New Roman" w:hAnsi="Times New Roman" w:cs="Times New Roman"/>
          <w:b/>
          <w:bCs/>
          <w:sz w:val="24"/>
          <w:szCs w:val="24"/>
        </w:rPr>
        <w:t>Mental health care and treatment</w:t>
      </w:r>
    </w:p>
    <w:p w14:paraId="702EE393" w14:textId="77777777" w:rsidR="009156F8" w:rsidRP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In the context of national efforts to strengthen mental health, it is vital to not only protect and promote the mental well-being of all, but also to address the needs of people with mental health conditions.</w:t>
      </w:r>
    </w:p>
    <w:p w14:paraId="51DD6F3F" w14:textId="77777777" w:rsidR="009156F8" w:rsidRP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This should be done through community-based mental health care, which is more accessible and acceptable than institutional care, helps prevent human rights violations and delivers better recovery outcomes for people with mental health conditions. Community-based mental health care should be provided through a network of interrelated services that comprise:</w:t>
      </w:r>
    </w:p>
    <w:p w14:paraId="3701A392" w14:textId="77777777" w:rsidR="009156F8" w:rsidRPr="009156F8" w:rsidRDefault="009156F8" w:rsidP="009156F8">
      <w:pPr>
        <w:numPr>
          <w:ilvl w:val="0"/>
          <w:numId w:val="10"/>
        </w:numPr>
        <w:spacing w:line="360" w:lineRule="auto"/>
        <w:rPr>
          <w:rFonts w:ascii="Times New Roman" w:hAnsi="Times New Roman" w:cs="Times New Roman"/>
          <w:sz w:val="24"/>
          <w:szCs w:val="24"/>
        </w:rPr>
      </w:pPr>
      <w:r w:rsidRPr="009156F8">
        <w:rPr>
          <w:rFonts w:ascii="Times New Roman" w:hAnsi="Times New Roman" w:cs="Times New Roman"/>
          <w:sz w:val="24"/>
          <w:szCs w:val="24"/>
        </w:rPr>
        <w:lastRenderedPageBreak/>
        <w:t>mental health services that are integrated in general health care, typically in general hospitals and through task-sharing with non-specialist care providers in primary health care;</w:t>
      </w:r>
    </w:p>
    <w:p w14:paraId="54ECF027" w14:textId="77777777" w:rsidR="009156F8" w:rsidRPr="009156F8" w:rsidRDefault="009156F8" w:rsidP="009156F8">
      <w:pPr>
        <w:numPr>
          <w:ilvl w:val="0"/>
          <w:numId w:val="10"/>
        </w:numPr>
        <w:spacing w:line="360" w:lineRule="auto"/>
        <w:rPr>
          <w:rFonts w:ascii="Times New Roman" w:hAnsi="Times New Roman" w:cs="Times New Roman"/>
          <w:sz w:val="24"/>
          <w:szCs w:val="24"/>
        </w:rPr>
      </w:pPr>
      <w:r w:rsidRPr="009156F8">
        <w:rPr>
          <w:rFonts w:ascii="Times New Roman" w:hAnsi="Times New Roman" w:cs="Times New Roman"/>
          <w:sz w:val="24"/>
          <w:szCs w:val="24"/>
        </w:rPr>
        <w:t>community mental health services that may involve community mental health centers and teams, psychosocial rehabilitation, peer support services and supported living services; and</w:t>
      </w:r>
    </w:p>
    <w:p w14:paraId="20C5F963" w14:textId="77777777" w:rsidR="009156F8" w:rsidRPr="009156F8" w:rsidRDefault="009156F8" w:rsidP="009156F8">
      <w:pPr>
        <w:numPr>
          <w:ilvl w:val="0"/>
          <w:numId w:val="10"/>
        </w:numPr>
        <w:spacing w:line="360" w:lineRule="auto"/>
        <w:rPr>
          <w:rFonts w:ascii="Times New Roman" w:hAnsi="Times New Roman" w:cs="Times New Roman"/>
          <w:sz w:val="24"/>
          <w:szCs w:val="24"/>
        </w:rPr>
      </w:pPr>
      <w:r w:rsidRPr="009156F8">
        <w:rPr>
          <w:rFonts w:ascii="Times New Roman" w:hAnsi="Times New Roman" w:cs="Times New Roman"/>
          <w:sz w:val="24"/>
          <w:szCs w:val="24"/>
        </w:rPr>
        <w:t>services that deliver mental health care in social services and non-health settings, such as child protection, school health services, and prisons.</w:t>
      </w:r>
    </w:p>
    <w:p w14:paraId="65FD100C" w14:textId="77777777" w:rsid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The vast care gap for common mental health conditions such as depression and anxiety means countries must also find innovative ways to diversify and scale up care for these conditions, for example through non-specialist psychological counselling or digital self-help.</w:t>
      </w:r>
    </w:p>
    <w:p w14:paraId="7C154C38" w14:textId="77777777" w:rsidR="00600ED4" w:rsidRDefault="00600ED4" w:rsidP="009156F8">
      <w:pPr>
        <w:spacing w:line="360" w:lineRule="auto"/>
        <w:rPr>
          <w:rFonts w:ascii="Times New Roman" w:hAnsi="Times New Roman" w:cs="Times New Roman"/>
          <w:sz w:val="24"/>
          <w:szCs w:val="24"/>
        </w:rPr>
      </w:pPr>
    </w:p>
    <w:p w14:paraId="773DBBEB" w14:textId="77777777" w:rsidR="00600ED4" w:rsidRPr="009156F8" w:rsidRDefault="00600ED4" w:rsidP="009156F8">
      <w:pPr>
        <w:spacing w:line="360" w:lineRule="auto"/>
        <w:rPr>
          <w:rFonts w:ascii="Times New Roman" w:hAnsi="Times New Roman" w:cs="Times New Roman"/>
          <w:sz w:val="24"/>
          <w:szCs w:val="24"/>
        </w:rPr>
      </w:pPr>
    </w:p>
    <w:p w14:paraId="385D8855" w14:textId="77777777" w:rsidR="009156F8" w:rsidRPr="009156F8" w:rsidRDefault="009156F8" w:rsidP="009156F8">
      <w:pPr>
        <w:spacing w:line="360" w:lineRule="auto"/>
        <w:rPr>
          <w:rFonts w:ascii="Times New Roman" w:hAnsi="Times New Roman" w:cs="Times New Roman"/>
          <w:b/>
          <w:bCs/>
          <w:sz w:val="24"/>
          <w:szCs w:val="24"/>
        </w:rPr>
      </w:pPr>
      <w:r w:rsidRPr="009156F8">
        <w:rPr>
          <w:rFonts w:ascii="Times New Roman" w:hAnsi="Times New Roman" w:cs="Times New Roman"/>
          <w:b/>
          <w:bCs/>
          <w:sz w:val="24"/>
          <w:szCs w:val="24"/>
        </w:rPr>
        <w:t>WHO response</w:t>
      </w:r>
    </w:p>
    <w:p w14:paraId="7743F4E6" w14:textId="77777777" w:rsidR="009156F8" w:rsidRP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All WHO Member States are committed to implementing the </w:t>
      </w:r>
      <w:hyperlink r:id="rId9" w:history="1">
        <w:r w:rsidRPr="009156F8">
          <w:rPr>
            <w:rStyle w:val="Hyperlink"/>
            <w:rFonts w:ascii="Times New Roman" w:hAnsi="Times New Roman" w:cs="Times New Roman"/>
            <w:sz w:val="24"/>
            <w:szCs w:val="24"/>
          </w:rPr>
          <w:t>“Comprehensive mental health action plan 2013–2030"</w:t>
        </w:r>
      </w:hyperlink>
      <w:r w:rsidRPr="009156F8">
        <w:rPr>
          <w:rFonts w:ascii="Times New Roman" w:hAnsi="Times New Roman" w:cs="Times New Roman"/>
          <w:sz w:val="24"/>
          <w:szCs w:val="24"/>
        </w:rPr>
        <w:t>, which aims to improve mental health by strengthening effective leadership and governance, providing comprehensive, integrated and responsive community-based care, implementing promotion and prevention strategies, and strengthening information systems, evidence and research. In 2020, WHO’s </w:t>
      </w:r>
      <w:hyperlink r:id="rId10" w:history="1">
        <w:r w:rsidRPr="009156F8">
          <w:rPr>
            <w:rStyle w:val="Hyperlink"/>
            <w:rFonts w:ascii="Times New Roman" w:hAnsi="Times New Roman" w:cs="Times New Roman"/>
            <w:sz w:val="24"/>
            <w:szCs w:val="24"/>
          </w:rPr>
          <w:t>“Mental health atlas 2020”</w:t>
        </w:r>
      </w:hyperlink>
      <w:r w:rsidRPr="009156F8">
        <w:rPr>
          <w:rFonts w:ascii="Times New Roman" w:hAnsi="Times New Roman" w:cs="Times New Roman"/>
          <w:sz w:val="24"/>
          <w:szCs w:val="24"/>
        </w:rPr>
        <w:t> analysis of country performance against the action plan showed insufficient advances against the targets of the agreed action plan.</w:t>
      </w:r>
    </w:p>
    <w:p w14:paraId="05171B76" w14:textId="77777777" w:rsidR="009156F8" w:rsidRP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WHO’s </w:t>
      </w:r>
      <w:hyperlink r:id="rId11" w:history="1">
        <w:r w:rsidRPr="009156F8">
          <w:rPr>
            <w:rStyle w:val="Hyperlink"/>
            <w:rFonts w:ascii="Times New Roman" w:hAnsi="Times New Roman" w:cs="Times New Roman"/>
            <w:sz w:val="24"/>
            <w:szCs w:val="24"/>
          </w:rPr>
          <w:t>“World mental health report: transforming mental health for all”</w:t>
        </w:r>
      </w:hyperlink>
      <w:r w:rsidRPr="009156F8">
        <w:rPr>
          <w:rFonts w:ascii="Times New Roman" w:hAnsi="Times New Roman" w:cs="Times New Roman"/>
          <w:sz w:val="24"/>
          <w:szCs w:val="24"/>
        </w:rPr>
        <w:t> calls on all countries to accelerate implementation of the action plan. It argues that all countries can achieve meaningful progress towards better mental health for their populations by focusing on three “paths to transformation”:</w:t>
      </w:r>
    </w:p>
    <w:p w14:paraId="628533BD" w14:textId="77777777" w:rsidR="009156F8" w:rsidRPr="009156F8" w:rsidRDefault="009156F8" w:rsidP="009156F8">
      <w:pPr>
        <w:numPr>
          <w:ilvl w:val="0"/>
          <w:numId w:val="11"/>
        </w:numPr>
        <w:spacing w:line="360" w:lineRule="auto"/>
        <w:rPr>
          <w:rFonts w:ascii="Times New Roman" w:hAnsi="Times New Roman" w:cs="Times New Roman"/>
          <w:sz w:val="24"/>
          <w:szCs w:val="24"/>
        </w:rPr>
      </w:pPr>
      <w:r w:rsidRPr="009156F8">
        <w:rPr>
          <w:rFonts w:ascii="Times New Roman" w:hAnsi="Times New Roman" w:cs="Times New Roman"/>
          <w:sz w:val="24"/>
          <w:szCs w:val="24"/>
        </w:rPr>
        <w:lastRenderedPageBreak/>
        <w:t>deepen the value given to mental health by individuals, communities and governments; and matching that value with commitment, engagement and investment by all stakeholders, across all sectors;</w:t>
      </w:r>
    </w:p>
    <w:p w14:paraId="2B1ECA81" w14:textId="77777777" w:rsidR="009156F8" w:rsidRPr="009156F8" w:rsidRDefault="009156F8" w:rsidP="009156F8">
      <w:pPr>
        <w:numPr>
          <w:ilvl w:val="0"/>
          <w:numId w:val="11"/>
        </w:numPr>
        <w:spacing w:line="360" w:lineRule="auto"/>
        <w:rPr>
          <w:rFonts w:ascii="Times New Roman" w:hAnsi="Times New Roman" w:cs="Times New Roman"/>
          <w:sz w:val="24"/>
          <w:szCs w:val="24"/>
        </w:rPr>
      </w:pPr>
      <w:r w:rsidRPr="009156F8">
        <w:rPr>
          <w:rFonts w:ascii="Times New Roman" w:hAnsi="Times New Roman" w:cs="Times New Roman"/>
          <w:sz w:val="24"/>
          <w:szCs w:val="24"/>
        </w:rPr>
        <w:t>reshape the physical, social and economic characteristics of environments – in homes, schools, workplaces and the wider community – to better protect mental health and prevent mental health conditions; and</w:t>
      </w:r>
    </w:p>
    <w:p w14:paraId="574B7F78" w14:textId="77777777" w:rsidR="009156F8" w:rsidRPr="009156F8" w:rsidRDefault="009156F8" w:rsidP="009156F8">
      <w:pPr>
        <w:numPr>
          <w:ilvl w:val="0"/>
          <w:numId w:val="11"/>
        </w:numPr>
        <w:spacing w:line="360" w:lineRule="auto"/>
        <w:rPr>
          <w:rFonts w:ascii="Times New Roman" w:hAnsi="Times New Roman" w:cs="Times New Roman"/>
          <w:sz w:val="24"/>
          <w:szCs w:val="24"/>
        </w:rPr>
      </w:pPr>
      <w:r w:rsidRPr="009156F8">
        <w:rPr>
          <w:rFonts w:ascii="Times New Roman" w:hAnsi="Times New Roman" w:cs="Times New Roman"/>
          <w:sz w:val="24"/>
          <w:szCs w:val="24"/>
        </w:rPr>
        <w:t>strengthen mental health care so that the full spectrum of mental health needs is met through a community-based network of accessible, affordable and quality services and supports.</w:t>
      </w:r>
    </w:p>
    <w:p w14:paraId="0665F8D0" w14:textId="77777777" w:rsidR="009156F8" w:rsidRP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WHO gives particular emphasis to protecting and promoting human rights, empowering people with lived experience and ensuring a multisectoral and multistakeholder approach.</w:t>
      </w:r>
    </w:p>
    <w:p w14:paraId="1106EB5A" w14:textId="77777777" w:rsidR="009156F8" w:rsidRPr="009156F8" w:rsidRDefault="009156F8" w:rsidP="009156F8">
      <w:pPr>
        <w:spacing w:line="360" w:lineRule="auto"/>
        <w:rPr>
          <w:rFonts w:ascii="Times New Roman" w:hAnsi="Times New Roman" w:cs="Times New Roman"/>
          <w:sz w:val="24"/>
          <w:szCs w:val="24"/>
        </w:rPr>
      </w:pPr>
      <w:r w:rsidRPr="009156F8">
        <w:rPr>
          <w:rFonts w:ascii="Times New Roman" w:hAnsi="Times New Roman" w:cs="Times New Roman"/>
          <w:sz w:val="24"/>
          <w:szCs w:val="24"/>
        </w:rPr>
        <w:t>WHO continues to work nationally and internationally – including in humanitarian settings – to provide governments and partners with the strategic leadership, evidence, tools and technical support to strengthen a collective response to mental health and enable a transformation towards better mental health for all. </w:t>
      </w:r>
    </w:p>
    <w:p w14:paraId="1E1424A9" w14:textId="517FA07B" w:rsidR="00DC0371" w:rsidRPr="00BA12AF" w:rsidRDefault="00000000" w:rsidP="009156F8">
      <w:pPr>
        <w:spacing w:line="360" w:lineRule="auto"/>
        <w:rPr>
          <w:rFonts w:ascii="Times New Roman" w:hAnsi="Times New Roman" w:cs="Times New Roman"/>
        </w:rPr>
      </w:pPr>
      <w:r w:rsidRPr="00BA12AF">
        <w:rPr>
          <w:rFonts w:ascii="Times New Roman" w:hAnsi="Times New Roman" w:cs="Times New Roman"/>
          <w:sz w:val="24"/>
          <w:szCs w:val="24"/>
        </w:rPr>
        <w:br/>
      </w:r>
    </w:p>
    <w:p w14:paraId="05CF2FA1" w14:textId="5050A74B"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t xml:space="preserve">CHAPTER </w:t>
      </w:r>
      <w:proofErr w:type="gramStart"/>
      <w:r w:rsidRPr="00BA12AF">
        <w:rPr>
          <w:rFonts w:ascii="Times New Roman" w:hAnsi="Times New Roman" w:cs="Times New Roman"/>
          <w:b w:val="0"/>
          <w:bCs w:val="0"/>
          <w:color w:val="auto"/>
        </w:rPr>
        <w:t>2</w:t>
      </w:r>
      <w:r w:rsidR="00762B5F">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 xml:space="preserve"> LITERATURE</w:t>
      </w:r>
      <w:proofErr w:type="gramEnd"/>
      <w:r w:rsidRPr="00BA12AF">
        <w:rPr>
          <w:rFonts w:ascii="Times New Roman" w:hAnsi="Times New Roman" w:cs="Times New Roman"/>
          <w:b w:val="0"/>
          <w:bCs w:val="0"/>
          <w:color w:val="auto"/>
        </w:rPr>
        <w:t xml:space="preserve"> SURVEY</w:t>
      </w:r>
    </w:p>
    <w:p w14:paraId="7862EADB"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Various mobile and web applications like Headspace, Calm, BetterHelp, and Talkspace have attempted to provide digital solutions for mental health. Studies show mixed effectiveness, highlighting the need for personalization and user engagement. This chapter reviews academic research and existing tools, analyzing their strengths and limitations, and how the proposed Mental Health Companion builds upon these insights by offering a simple yet effective tool using lightweight frontend technologies.</w:t>
      </w:r>
      <w:r w:rsidRPr="00BA12AF">
        <w:rPr>
          <w:rFonts w:ascii="Times New Roman" w:hAnsi="Times New Roman" w:cs="Times New Roman"/>
          <w:sz w:val="24"/>
          <w:szCs w:val="24"/>
        </w:rPr>
        <w:br/>
      </w:r>
    </w:p>
    <w:p w14:paraId="7D6A466A" w14:textId="77777777" w:rsidR="00EB4228" w:rsidRPr="00EB4228" w:rsidRDefault="00000000" w:rsidP="00EB4228">
      <w:pPr>
        <w:spacing w:line="360" w:lineRule="auto"/>
        <w:rPr>
          <w:rFonts w:ascii="Times New Roman" w:hAnsi="Times New Roman" w:cs="Times New Roman"/>
          <w:b/>
          <w:bCs/>
          <w:sz w:val="24"/>
          <w:szCs w:val="24"/>
        </w:rPr>
      </w:pPr>
      <w:r w:rsidRPr="00EB4228">
        <w:rPr>
          <w:rFonts w:ascii="Times New Roman" w:hAnsi="Times New Roman" w:cs="Times New Roman"/>
          <w:sz w:val="24"/>
          <w:szCs w:val="24"/>
        </w:rPr>
        <w:lastRenderedPageBreak/>
        <w:br/>
      </w:r>
      <w:r w:rsidR="00EB4228" w:rsidRPr="00EB4228">
        <w:rPr>
          <w:rFonts w:ascii="Times New Roman" w:hAnsi="Times New Roman" w:cs="Times New Roman"/>
          <w:b/>
          <w:bCs/>
          <w:sz w:val="24"/>
          <w:szCs w:val="24"/>
        </w:rPr>
        <w:t>Introduction</w:t>
      </w:r>
    </w:p>
    <w:p w14:paraId="711C44CB" w14:textId="77777777" w:rsidR="00EB4228" w:rsidRPr="00EB4228" w:rsidRDefault="00EB4228" w:rsidP="00EB4228">
      <w:pPr>
        <w:spacing w:line="360" w:lineRule="auto"/>
        <w:rPr>
          <w:rFonts w:ascii="Times New Roman" w:hAnsi="Times New Roman" w:cs="Times New Roman"/>
          <w:sz w:val="24"/>
          <w:szCs w:val="24"/>
        </w:rPr>
      </w:pPr>
      <w:r w:rsidRPr="00EB4228">
        <w:rPr>
          <w:rFonts w:ascii="Times New Roman" w:hAnsi="Times New Roman" w:cs="Times New Roman"/>
          <w:sz w:val="24"/>
          <w:szCs w:val="24"/>
        </w:rPr>
        <w:t>Mental health is an integral part of overall well-being, influencing emotions, thoughts, and behaviors. Various studies have highlighted the importance of companionship in improving mental health. Whether through human relationships or artificial intelligence-based companions, social support plays a crucial role in alleviating stress, anxiety, and depression.</w:t>
      </w:r>
    </w:p>
    <w:p w14:paraId="64881C5A" w14:textId="77777777" w:rsidR="00EB4228" w:rsidRPr="00EB4228" w:rsidRDefault="00EB4228" w:rsidP="00EB4228">
      <w:pPr>
        <w:spacing w:line="360" w:lineRule="auto"/>
        <w:rPr>
          <w:rFonts w:ascii="Times New Roman" w:hAnsi="Times New Roman" w:cs="Times New Roman"/>
          <w:b/>
          <w:bCs/>
          <w:sz w:val="24"/>
          <w:szCs w:val="24"/>
        </w:rPr>
      </w:pPr>
      <w:r w:rsidRPr="00EB4228">
        <w:rPr>
          <w:rFonts w:ascii="Times New Roman" w:hAnsi="Times New Roman" w:cs="Times New Roman"/>
          <w:b/>
          <w:bCs/>
          <w:sz w:val="24"/>
          <w:szCs w:val="24"/>
        </w:rPr>
        <w:t>The Role of Companionship in Mental Health</w:t>
      </w:r>
    </w:p>
    <w:p w14:paraId="54B4853B" w14:textId="77777777" w:rsidR="00EB4228" w:rsidRPr="00EB4228" w:rsidRDefault="00EB4228" w:rsidP="00EB4228">
      <w:pPr>
        <w:spacing w:line="360" w:lineRule="auto"/>
        <w:rPr>
          <w:rFonts w:ascii="Times New Roman" w:hAnsi="Times New Roman" w:cs="Times New Roman"/>
          <w:sz w:val="24"/>
          <w:szCs w:val="24"/>
        </w:rPr>
      </w:pPr>
      <w:r w:rsidRPr="00EB4228">
        <w:rPr>
          <w:rFonts w:ascii="Times New Roman" w:hAnsi="Times New Roman" w:cs="Times New Roman"/>
          <w:sz w:val="24"/>
          <w:szCs w:val="24"/>
        </w:rPr>
        <w:t>Research has extensively examined how companionship—whether through friends, family, pets, or AI-driven assistants—affects mental health. Studies indicate that social connections reduce feelings of loneliness and enhance emotional resilience. According to John Cacioppo’s (2008) work on loneliness, strong social bonds can help mitigate psychological distress and improve overall life satisfaction.</w:t>
      </w:r>
    </w:p>
    <w:p w14:paraId="2C680ECA" w14:textId="77777777" w:rsidR="00EB4228" w:rsidRPr="00EB4228" w:rsidRDefault="00EB4228" w:rsidP="00EB4228">
      <w:pPr>
        <w:spacing w:line="360" w:lineRule="auto"/>
        <w:rPr>
          <w:rFonts w:ascii="Times New Roman" w:hAnsi="Times New Roman" w:cs="Times New Roman"/>
          <w:sz w:val="24"/>
          <w:szCs w:val="24"/>
        </w:rPr>
      </w:pPr>
      <w:r w:rsidRPr="00EB4228">
        <w:rPr>
          <w:rFonts w:ascii="Times New Roman" w:hAnsi="Times New Roman" w:cs="Times New Roman"/>
          <w:sz w:val="24"/>
          <w:szCs w:val="24"/>
        </w:rPr>
        <w:t>Companion animals have been widely recognized for their positive impact on mental health. A study by Herzog (2011) notes that pet ownership can reduce stress and promote emotional well-being. Similarly, technological advancements have introduced AI-based mental health companions that provide interaction, emotional support, and even therapy guidance.</w:t>
      </w:r>
    </w:p>
    <w:p w14:paraId="2F0C1381" w14:textId="77777777" w:rsidR="00EB4228" w:rsidRPr="00EB4228" w:rsidRDefault="00EB4228" w:rsidP="00EB4228">
      <w:pPr>
        <w:spacing w:line="360" w:lineRule="auto"/>
        <w:rPr>
          <w:rFonts w:ascii="Times New Roman" w:hAnsi="Times New Roman" w:cs="Times New Roman"/>
          <w:b/>
          <w:bCs/>
          <w:sz w:val="24"/>
          <w:szCs w:val="24"/>
        </w:rPr>
      </w:pPr>
      <w:r w:rsidRPr="00EB4228">
        <w:rPr>
          <w:rFonts w:ascii="Times New Roman" w:hAnsi="Times New Roman" w:cs="Times New Roman"/>
          <w:b/>
          <w:bCs/>
          <w:sz w:val="24"/>
          <w:szCs w:val="24"/>
        </w:rPr>
        <w:t>AI-Powered Mental Health Companions</w:t>
      </w:r>
    </w:p>
    <w:p w14:paraId="7D551792" w14:textId="77777777" w:rsidR="00EB4228" w:rsidRPr="00EB4228" w:rsidRDefault="00EB4228" w:rsidP="00EB4228">
      <w:pPr>
        <w:spacing w:line="360" w:lineRule="auto"/>
        <w:rPr>
          <w:rFonts w:ascii="Times New Roman" w:hAnsi="Times New Roman" w:cs="Times New Roman"/>
          <w:sz w:val="24"/>
          <w:szCs w:val="24"/>
        </w:rPr>
      </w:pPr>
      <w:r w:rsidRPr="00EB4228">
        <w:rPr>
          <w:rFonts w:ascii="Times New Roman" w:hAnsi="Times New Roman" w:cs="Times New Roman"/>
          <w:sz w:val="24"/>
          <w:szCs w:val="24"/>
        </w:rPr>
        <w:t xml:space="preserve">With increasing reliance on technology, AI-driven companions have gained attention for their potential in mental health care. AI chatbots designed for therapeutic interaction, such as </w:t>
      </w:r>
      <w:proofErr w:type="spellStart"/>
      <w:r w:rsidRPr="00EB4228">
        <w:rPr>
          <w:rFonts w:ascii="Times New Roman" w:hAnsi="Times New Roman" w:cs="Times New Roman"/>
          <w:sz w:val="24"/>
          <w:szCs w:val="24"/>
        </w:rPr>
        <w:t>Woebot</w:t>
      </w:r>
      <w:proofErr w:type="spellEnd"/>
      <w:r w:rsidRPr="00EB4228">
        <w:rPr>
          <w:rFonts w:ascii="Times New Roman" w:hAnsi="Times New Roman" w:cs="Times New Roman"/>
          <w:sz w:val="24"/>
          <w:szCs w:val="24"/>
        </w:rPr>
        <w:t xml:space="preserve"> and </w:t>
      </w:r>
      <w:proofErr w:type="spellStart"/>
      <w:r w:rsidRPr="00EB4228">
        <w:rPr>
          <w:rFonts w:ascii="Times New Roman" w:hAnsi="Times New Roman" w:cs="Times New Roman"/>
          <w:sz w:val="24"/>
          <w:szCs w:val="24"/>
        </w:rPr>
        <w:t>Wysa</w:t>
      </w:r>
      <w:proofErr w:type="spellEnd"/>
      <w:r w:rsidRPr="00EB4228">
        <w:rPr>
          <w:rFonts w:ascii="Times New Roman" w:hAnsi="Times New Roman" w:cs="Times New Roman"/>
          <w:sz w:val="24"/>
          <w:szCs w:val="24"/>
        </w:rPr>
        <w:t>, use cognitive behavioral therapy (CBT) techniques to help individuals manage stress and anxiety. Studies by Fulmer et al. (2018) and Bendig et al. (2019) suggest that AI mental health companions can complement traditional therapeutic interventions.</w:t>
      </w:r>
    </w:p>
    <w:p w14:paraId="447648D4" w14:textId="77777777" w:rsidR="00EB4228" w:rsidRPr="00EB4228" w:rsidRDefault="00EB4228" w:rsidP="00EB4228">
      <w:pPr>
        <w:spacing w:line="360" w:lineRule="auto"/>
        <w:rPr>
          <w:rFonts w:ascii="Times New Roman" w:hAnsi="Times New Roman" w:cs="Times New Roman"/>
          <w:b/>
          <w:bCs/>
          <w:sz w:val="24"/>
          <w:szCs w:val="24"/>
        </w:rPr>
      </w:pPr>
      <w:r w:rsidRPr="00EB4228">
        <w:rPr>
          <w:rFonts w:ascii="Times New Roman" w:hAnsi="Times New Roman" w:cs="Times New Roman"/>
          <w:b/>
          <w:bCs/>
          <w:sz w:val="24"/>
          <w:szCs w:val="24"/>
        </w:rPr>
        <w:t>Gaps in Existing Research</w:t>
      </w:r>
    </w:p>
    <w:p w14:paraId="08D4D28C" w14:textId="77777777" w:rsidR="00EB4228" w:rsidRPr="00EB4228" w:rsidRDefault="00EB4228" w:rsidP="00EB4228">
      <w:pPr>
        <w:spacing w:line="360" w:lineRule="auto"/>
        <w:rPr>
          <w:rFonts w:ascii="Times New Roman" w:hAnsi="Times New Roman" w:cs="Times New Roman"/>
          <w:sz w:val="24"/>
          <w:szCs w:val="24"/>
        </w:rPr>
      </w:pPr>
      <w:r w:rsidRPr="00EB4228">
        <w:rPr>
          <w:rFonts w:ascii="Times New Roman" w:hAnsi="Times New Roman" w:cs="Times New Roman"/>
          <w:sz w:val="24"/>
          <w:szCs w:val="24"/>
        </w:rPr>
        <w:t xml:space="preserve">While studies acknowledge the benefits of companionship in mental health, challenges remain in integrating AI-based solutions effectively. Key concerns include the ethical </w:t>
      </w:r>
      <w:r w:rsidRPr="00EB4228">
        <w:rPr>
          <w:rFonts w:ascii="Times New Roman" w:hAnsi="Times New Roman" w:cs="Times New Roman"/>
          <w:sz w:val="24"/>
          <w:szCs w:val="24"/>
        </w:rPr>
        <w:lastRenderedPageBreak/>
        <w:t>implications of AI companionship, privacy issues, and the effectiveness of long-term AI interactions compared to human relationships. Future research should explore the balance between human support and AI interventions in mental health care.</w:t>
      </w:r>
    </w:p>
    <w:p w14:paraId="679DFD0E" w14:textId="77777777" w:rsidR="00EB4228" w:rsidRPr="00EB4228" w:rsidRDefault="00EB4228" w:rsidP="00EB4228">
      <w:pPr>
        <w:spacing w:line="360" w:lineRule="auto"/>
        <w:rPr>
          <w:rFonts w:ascii="Times New Roman" w:hAnsi="Times New Roman" w:cs="Times New Roman"/>
          <w:b/>
          <w:bCs/>
          <w:sz w:val="24"/>
          <w:szCs w:val="24"/>
        </w:rPr>
      </w:pPr>
      <w:r w:rsidRPr="00EB4228">
        <w:rPr>
          <w:rFonts w:ascii="Times New Roman" w:hAnsi="Times New Roman" w:cs="Times New Roman"/>
          <w:b/>
          <w:bCs/>
          <w:sz w:val="24"/>
          <w:szCs w:val="24"/>
        </w:rPr>
        <w:t>Conclusion</w:t>
      </w:r>
    </w:p>
    <w:p w14:paraId="3301E4C5" w14:textId="77777777" w:rsidR="00EB4228" w:rsidRPr="00EB4228" w:rsidRDefault="00EB4228" w:rsidP="00EB4228">
      <w:pPr>
        <w:spacing w:line="360" w:lineRule="auto"/>
        <w:rPr>
          <w:rFonts w:ascii="Times New Roman" w:hAnsi="Times New Roman" w:cs="Times New Roman"/>
          <w:sz w:val="24"/>
          <w:szCs w:val="24"/>
        </w:rPr>
      </w:pPr>
      <w:r w:rsidRPr="00EB4228">
        <w:rPr>
          <w:rFonts w:ascii="Times New Roman" w:hAnsi="Times New Roman" w:cs="Times New Roman"/>
          <w:sz w:val="24"/>
          <w:szCs w:val="24"/>
        </w:rPr>
        <w:t>Companionship, whether human or artificial, plays a crucial role in mental health management. Existing literature highlights the psychological benefits of strong social connections and the potential of AI-driven companions. As technology continues to evolve, further research can help refine AI interventions and maximize their effectiveness in promoting mental well-being.</w:t>
      </w:r>
    </w:p>
    <w:p w14:paraId="05D8DCAE" w14:textId="6AB21582" w:rsidR="00EB4228" w:rsidRPr="00EB4228" w:rsidRDefault="00EB4228" w:rsidP="00EB4228">
      <w:pPr>
        <w:spacing w:line="360" w:lineRule="auto"/>
        <w:rPr>
          <w:rFonts w:ascii="Times New Roman" w:hAnsi="Times New Roman" w:cs="Times New Roman"/>
          <w:sz w:val="24"/>
          <w:szCs w:val="24"/>
        </w:rPr>
      </w:pPr>
    </w:p>
    <w:p w14:paraId="206D5EA2" w14:textId="33EDD456" w:rsidR="00DC0371" w:rsidRPr="00BA12AF" w:rsidRDefault="00000000" w:rsidP="00C175F8">
      <w:pPr>
        <w:spacing w:line="360" w:lineRule="auto"/>
        <w:rPr>
          <w:rFonts w:ascii="Times New Roman" w:hAnsi="Times New Roman" w:cs="Times New Roman"/>
        </w:rPr>
      </w:pPr>
      <w:r w:rsidRPr="00EB4228">
        <w:rPr>
          <w:rFonts w:ascii="Times New Roman" w:hAnsi="Times New Roman" w:cs="Times New Roman"/>
          <w:sz w:val="24"/>
          <w:szCs w:val="24"/>
        </w:rPr>
        <w:br/>
      </w:r>
    </w:p>
    <w:p w14:paraId="1ED41E15" w14:textId="6251BFA7"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t xml:space="preserve">CHAPTER </w:t>
      </w:r>
      <w:proofErr w:type="gramStart"/>
      <w:r w:rsidRPr="00BA12AF">
        <w:rPr>
          <w:rFonts w:ascii="Times New Roman" w:hAnsi="Times New Roman" w:cs="Times New Roman"/>
          <w:b w:val="0"/>
          <w:bCs w:val="0"/>
          <w:color w:val="auto"/>
        </w:rPr>
        <w:t>3</w:t>
      </w:r>
      <w:r w:rsidR="00161622">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 xml:space="preserve"> SOFTWARE</w:t>
      </w:r>
      <w:proofErr w:type="gramEnd"/>
      <w:r w:rsidRPr="00BA12AF">
        <w:rPr>
          <w:rFonts w:ascii="Times New Roman" w:hAnsi="Times New Roman" w:cs="Times New Roman"/>
          <w:b w:val="0"/>
          <w:bCs w:val="0"/>
          <w:color w:val="auto"/>
        </w:rPr>
        <w:t xml:space="preserve"> REQUIREMENT SPECIFICATION</w:t>
      </w:r>
    </w:p>
    <w:p w14:paraId="4A92CC11"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Functional Requirements:</w:t>
      </w:r>
      <w:r w:rsidRPr="00BA12AF">
        <w:rPr>
          <w:rFonts w:ascii="Times New Roman" w:hAnsi="Times New Roman" w:cs="Times New Roman"/>
          <w:sz w:val="24"/>
          <w:szCs w:val="24"/>
        </w:rPr>
        <w:br/>
        <w:t>- User journaling with local storage</w:t>
      </w:r>
      <w:r w:rsidRPr="00BA12AF">
        <w:rPr>
          <w:rFonts w:ascii="Times New Roman" w:hAnsi="Times New Roman" w:cs="Times New Roman"/>
          <w:sz w:val="24"/>
          <w:szCs w:val="24"/>
        </w:rPr>
        <w:br/>
        <w:t>- Mood tracking system using emojis or icons</w:t>
      </w:r>
      <w:r w:rsidRPr="00BA12AF">
        <w:rPr>
          <w:rFonts w:ascii="Times New Roman" w:hAnsi="Times New Roman" w:cs="Times New Roman"/>
          <w:sz w:val="24"/>
          <w:szCs w:val="24"/>
        </w:rPr>
        <w:br/>
        <w:t>- Simple guided meditation videos embedded</w:t>
      </w:r>
      <w:r w:rsidRPr="00BA12AF">
        <w:rPr>
          <w:rFonts w:ascii="Times New Roman" w:hAnsi="Times New Roman" w:cs="Times New Roman"/>
          <w:sz w:val="24"/>
          <w:szCs w:val="24"/>
        </w:rPr>
        <w:br/>
        <w:t>- Interactive relaxation games</w:t>
      </w:r>
      <w:r w:rsidRPr="00BA12AF">
        <w:rPr>
          <w:rFonts w:ascii="Times New Roman" w:hAnsi="Times New Roman" w:cs="Times New Roman"/>
          <w:sz w:val="24"/>
          <w:szCs w:val="24"/>
        </w:rPr>
        <w:br/>
        <w:t>- Simple AI chatbot simulation</w:t>
      </w:r>
      <w:r w:rsidRPr="00BA12AF">
        <w:rPr>
          <w:rFonts w:ascii="Times New Roman" w:hAnsi="Times New Roman" w:cs="Times New Roman"/>
          <w:sz w:val="24"/>
          <w:szCs w:val="24"/>
        </w:rPr>
        <w:br/>
      </w:r>
      <w:r w:rsidRPr="00BA12AF">
        <w:rPr>
          <w:rFonts w:ascii="Times New Roman" w:hAnsi="Times New Roman" w:cs="Times New Roman"/>
          <w:sz w:val="24"/>
          <w:szCs w:val="24"/>
        </w:rPr>
        <w:br/>
        <w:t>Non-Functional Requirements:</w:t>
      </w:r>
      <w:r w:rsidRPr="00BA12AF">
        <w:rPr>
          <w:rFonts w:ascii="Times New Roman" w:hAnsi="Times New Roman" w:cs="Times New Roman"/>
          <w:sz w:val="24"/>
          <w:szCs w:val="24"/>
        </w:rPr>
        <w:br/>
        <w:t>- Responsive web design</w:t>
      </w:r>
      <w:r w:rsidRPr="00BA12AF">
        <w:rPr>
          <w:rFonts w:ascii="Times New Roman" w:hAnsi="Times New Roman" w:cs="Times New Roman"/>
          <w:sz w:val="24"/>
          <w:szCs w:val="24"/>
        </w:rPr>
        <w:br/>
        <w:t>- Compatibility with modern browsers</w:t>
      </w:r>
      <w:r w:rsidRPr="00BA12AF">
        <w:rPr>
          <w:rFonts w:ascii="Times New Roman" w:hAnsi="Times New Roman" w:cs="Times New Roman"/>
          <w:sz w:val="24"/>
          <w:szCs w:val="24"/>
        </w:rPr>
        <w:br/>
        <w:t>- Lightweight frontend implementation without backend</w:t>
      </w:r>
      <w:r w:rsidRPr="00BA12AF">
        <w:rPr>
          <w:rFonts w:ascii="Times New Roman" w:hAnsi="Times New Roman" w:cs="Times New Roman"/>
          <w:sz w:val="24"/>
          <w:szCs w:val="24"/>
        </w:rPr>
        <w:br/>
      </w:r>
      <w:r w:rsidRPr="00BA12AF">
        <w:rPr>
          <w:rFonts w:ascii="Times New Roman" w:hAnsi="Times New Roman" w:cs="Times New Roman"/>
          <w:sz w:val="24"/>
          <w:szCs w:val="24"/>
        </w:rPr>
        <w:br/>
        <w:t>Technology Stack:</w:t>
      </w:r>
      <w:r w:rsidRPr="00BA12AF">
        <w:rPr>
          <w:rFonts w:ascii="Times New Roman" w:hAnsi="Times New Roman" w:cs="Times New Roman"/>
          <w:sz w:val="24"/>
          <w:szCs w:val="24"/>
        </w:rPr>
        <w:br/>
        <w:t>- HTML for structure</w:t>
      </w:r>
      <w:r w:rsidRPr="00BA12AF">
        <w:rPr>
          <w:rFonts w:ascii="Times New Roman" w:hAnsi="Times New Roman" w:cs="Times New Roman"/>
          <w:sz w:val="24"/>
          <w:szCs w:val="24"/>
        </w:rPr>
        <w:br/>
        <w:t>- CSS for styling</w:t>
      </w:r>
      <w:r w:rsidRPr="00BA12AF">
        <w:rPr>
          <w:rFonts w:ascii="Times New Roman" w:hAnsi="Times New Roman" w:cs="Times New Roman"/>
          <w:sz w:val="24"/>
          <w:szCs w:val="24"/>
        </w:rPr>
        <w:br/>
      </w:r>
      <w:r w:rsidRPr="00BA12AF">
        <w:rPr>
          <w:rFonts w:ascii="Times New Roman" w:hAnsi="Times New Roman" w:cs="Times New Roman"/>
          <w:sz w:val="24"/>
          <w:szCs w:val="24"/>
        </w:rPr>
        <w:lastRenderedPageBreak/>
        <w:t>- JavaScript for interactivity</w:t>
      </w:r>
      <w:r w:rsidRPr="00BA12AF">
        <w:rPr>
          <w:rFonts w:ascii="Times New Roman" w:hAnsi="Times New Roman" w:cs="Times New Roman"/>
          <w:sz w:val="24"/>
          <w:szCs w:val="24"/>
        </w:rPr>
        <w:br/>
      </w:r>
    </w:p>
    <w:p w14:paraId="7CAB8A1B"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Functional Requirements:</w:t>
      </w:r>
      <w:r w:rsidRPr="00BA12AF">
        <w:rPr>
          <w:rFonts w:ascii="Times New Roman" w:hAnsi="Times New Roman" w:cs="Times New Roman"/>
          <w:sz w:val="24"/>
          <w:szCs w:val="24"/>
        </w:rPr>
        <w:br/>
        <w:t>- User journaling with local storage</w:t>
      </w:r>
      <w:r w:rsidRPr="00BA12AF">
        <w:rPr>
          <w:rFonts w:ascii="Times New Roman" w:hAnsi="Times New Roman" w:cs="Times New Roman"/>
          <w:sz w:val="24"/>
          <w:szCs w:val="24"/>
        </w:rPr>
        <w:br/>
        <w:t>- Mood tracking system using emojis or icons</w:t>
      </w:r>
      <w:r w:rsidRPr="00BA12AF">
        <w:rPr>
          <w:rFonts w:ascii="Times New Roman" w:hAnsi="Times New Roman" w:cs="Times New Roman"/>
          <w:sz w:val="24"/>
          <w:szCs w:val="24"/>
        </w:rPr>
        <w:br/>
        <w:t>- Simple guided meditation videos embedded</w:t>
      </w:r>
      <w:r w:rsidRPr="00BA12AF">
        <w:rPr>
          <w:rFonts w:ascii="Times New Roman" w:hAnsi="Times New Roman" w:cs="Times New Roman"/>
          <w:sz w:val="24"/>
          <w:szCs w:val="24"/>
        </w:rPr>
        <w:br/>
        <w:t>- Interactive relaxation games</w:t>
      </w:r>
      <w:r w:rsidRPr="00BA12AF">
        <w:rPr>
          <w:rFonts w:ascii="Times New Roman" w:hAnsi="Times New Roman" w:cs="Times New Roman"/>
          <w:sz w:val="24"/>
          <w:szCs w:val="24"/>
        </w:rPr>
        <w:br/>
        <w:t>- Simple AI chatbot simulation</w:t>
      </w:r>
      <w:r w:rsidRPr="00BA12AF">
        <w:rPr>
          <w:rFonts w:ascii="Times New Roman" w:hAnsi="Times New Roman" w:cs="Times New Roman"/>
          <w:sz w:val="24"/>
          <w:szCs w:val="24"/>
        </w:rPr>
        <w:br/>
      </w:r>
      <w:r w:rsidRPr="00BA12AF">
        <w:rPr>
          <w:rFonts w:ascii="Times New Roman" w:hAnsi="Times New Roman" w:cs="Times New Roman"/>
          <w:sz w:val="24"/>
          <w:szCs w:val="24"/>
        </w:rPr>
        <w:br/>
        <w:t>Non-Functional Requirements:</w:t>
      </w:r>
      <w:r w:rsidRPr="00BA12AF">
        <w:rPr>
          <w:rFonts w:ascii="Times New Roman" w:hAnsi="Times New Roman" w:cs="Times New Roman"/>
          <w:sz w:val="24"/>
          <w:szCs w:val="24"/>
        </w:rPr>
        <w:br/>
        <w:t>- Responsive web design</w:t>
      </w:r>
      <w:r w:rsidRPr="00BA12AF">
        <w:rPr>
          <w:rFonts w:ascii="Times New Roman" w:hAnsi="Times New Roman" w:cs="Times New Roman"/>
          <w:sz w:val="24"/>
          <w:szCs w:val="24"/>
        </w:rPr>
        <w:br/>
        <w:t>- Compatibility with modern browsers</w:t>
      </w:r>
      <w:r w:rsidRPr="00BA12AF">
        <w:rPr>
          <w:rFonts w:ascii="Times New Roman" w:hAnsi="Times New Roman" w:cs="Times New Roman"/>
          <w:sz w:val="24"/>
          <w:szCs w:val="24"/>
        </w:rPr>
        <w:br/>
        <w:t>- Lightweight frontend implementation without backend</w:t>
      </w:r>
      <w:r w:rsidRPr="00BA12AF">
        <w:rPr>
          <w:rFonts w:ascii="Times New Roman" w:hAnsi="Times New Roman" w:cs="Times New Roman"/>
          <w:sz w:val="24"/>
          <w:szCs w:val="24"/>
        </w:rPr>
        <w:br/>
      </w:r>
      <w:r w:rsidRPr="00BA12AF">
        <w:rPr>
          <w:rFonts w:ascii="Times New Roman" w:hAnsi="Times New Roman" w:cs="Times New Roman"/>
          <w:sz w:val="24"/>
          <w:szCs w:val="24"/>
        </w:rPr>
        <w:br/>
        <w:t>Technology Stack:</w:t>
      </w:r>
      <w:r w:rsidRPr="00BA12AF">
        <w:rPr>
          <w:rFonts w:ascii="Times New Roman" w:hAnsi="Times New Roman" w:cs="Times New Roman"/>
          <w:sz w:val="24"/>
          <w:szCs w:val="24"/>
        </w:rPr>
        <w:br/>
        <w:t>- HTML for structure</w:t>
      </w:r>
      <w:r w:rsidRPr="00BA12AF">
        <w:rPr>
          <w:rFonts w:ascii="Times New Roman" w:hAnsi="Times New Roman" w:cs="Times New Roman"/>
          <w:sz w:val="24"/>
          <w:szCs w:val="24"/>
        </w:rPr>
        <w:br/>
        <w:t>- CSS for styling</w:t>
      </w:r>
      <w:r w:rsidRPr="00BA12AF">
        <w:rPr>
          <w:rFonts w:ascii="Times New Roman" w:hAnsi="Times New Roman" w:cs="Times New Roman"/>
          <w:sz w:val="24"/>
          <w:szCs w:val="24"/>
        </w:rPr>
        <w:br/>
        <w:t>- JavaScript for interactivity</w:t>
      </w:r>
      <w:r w:rsidRPr="00BA12AF">
        <w:rPr>
          <w:rFonts w:ascii="Times New Roman" w:hAnsi="Times New Roman" w:cs="Times New Roman"/>
          <w:sz w:val="24"/>
          <w:szCs w:val="24"/>
        </w:rPr>
        <w:br/>
      </w:r>
    </w:p>
    <w:p w14:paraId="5BDE1728"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Functional Requirements:</w:t>
      </w:r>
      <w:r w:rsidRPr="00BA12AF">
        <w:rPr>
          <w:rFonts w:ascii="Times New Roman" w:hAnsi="Times New Roman" w:cs="Times New Roman"/>
          <w:sz w:val="24"/>
          <w:szCs w:val="24"/>
        </w:rPr>
        <w:br/>
        <w:t>- User journaling with local storage</w:t>
      </w:r>
      <w:r w:rsidRPr="00BA12AF">
        <w:rPr>
          <w:rFonts w:ascii="Times New Roman" w:hAnsi="Times New Roman" w:cs="Times New Roman"/>
          <w:sz w:val="24"/>
          <w:szCs w:val="24"/>
        </w:rPr>
        <w:br/>
        <w:t>- Mood tracking system using emojis or icons</w:t>
      </w:r>
      <w:r w:rsidRPr="00BA12AF">
        <w:rPr>
          <w:rFonts w:ascii="Times New Roman" w:hAnsi="Times New Roman" w:cs="Times New Roman"/>
          <w:sz w:val="24"/>
          <w:szCs w:val="24"/>
        </w:rPr>
        <w:br/>
        <w:t>- Simple guided meditation videos embedded</w:t>
      </w:r>
      <w:r w:rsidRPr="00BA12AF">
        <w:rPr>
          <w:rFonts w:ascii="Times New Roman" w:hAnsi="Times New Roman" w:cs="Times New Roman"/>
          <w:sz w:val="24"/>
          <w:szCs w:val="24"/>
        </w:rPr>
        <w:br/>
        <w:t>- Interactive relaxation games</w:t>
      </w:r>
      <w:r w:rsidRPr="00BA12AF">
        <w:rPr>
          <w:rFonts w:ascii="Times New Roman" w:hAnsi="Times New Roman" w:cs="Times New Roman"/>
          <w:sz w:val="24"/>
          <w:szCs w:val="24"/>
        </w:rPr>
        <w:br/>
        <w:t>- Simple AI chatbot simulation</w:t>
      </w:r>
      <w:r w:rsidRPr="00BA12AF">
        <w:rPr>
          <w:rFonts w:ascii="Times New Roman" w:hAnsi="Times New Roman" w:cs="Times New Roman"/>
          <w:sz w:val="24"/>
          <w:szCs w:val="24"/>
        </w:rPr>
        <w:br/>
      </w:r>
      <w:r w:rsidRPr="00BA12AF">
        <w:rPr>
          <w:rFonts w:ascii="Times New Roman" w:hAnsi="Times New Roman" w:cs="Times New Roman"/>
          <w:sz w:val="24"/>
          <w:szCs w:val="24"/>
        </w:rPr>
        <w:br/>
        <w:t>Non-Functional Requirements:</w:t>
      </w:r>
      <w:r w:rsidRPr="00BA12AF">
        <w:rPr>
          <w:rFonts w:ascii="Times New Roman" w:hAnsi="Times New Roman" w:cs="Times New Roman"/>
          <w:sz w:val="24"/>
          <w:szCs w:val="24"/>
        </w:rPr>
        <w:br/>
        <w:t>- Responsive web design</w:t>
      </w:r>
      <w:r w:rsidRPr="00BA12AF">
        <w:rPr>
          <w:rFonts w:ascii="Times New Roman" w:hAnsi="Times New Roman" w:cs="Times New Roman"/>
          <w:sz w:val="24"/>
          <w:szCs w:val="24"/>
        </w:rPr>
        <w:br/>
        <w:t>- Compatibility with modern browsers</w:t>
      </w:r>
      <w:r w:rsidRPr="00BA12AF">
        <w:rPr>
          <w:rFonts w:ascii="Times New Roman" w:hAnsi="Times New Roman" w:cs="Times New Roman"/>
          <w:sz w:val="24"/>
          <w:szCs w:val="24"/>
        </w:rPr>
        <w:br/>
      </w:r>
      <w:r w:rsidRPr="00BA12AF">
        <w:rPr>
          <w:rFonts w:ascii="Times New Roman" w:hAnsi="Times New Roman" w:cs="Times New Roman"/>
          <w:sz w:val="24"/>
          <w:szCs w:val="24"/>
        </w:rPr>
        <w:lastRenderedPageBreak/>
        <w:t>- Lightweight frontend implementation without backend</w:t>
      </w:r>
      <w:r w:rsidRPr="00BA12AF">
        <w:rPr>
          <w:rFonts w:ascii="Times New Roman" w:hAnsi="Times New Roman" w:cs="Times New Roman"/>
          <w:sz w:val="24"/>
          <w:szCs w:val="24"/>
        </w:rPr>
        <w:br/>
      </w:r>
      <w:r w:rsidRPr="00BA12AF">
        <w:rPr>
          <w:rFonts w:ascii="Times New Roman" w:hAnsi="Times New Roman" w:cs="Times New Roman"/>
          <w:sz w:val="24"/>
          <w:szCs w:val="24"/>
        </w:rPr>
        <w:br/>
        <w:t>Technology Stack:</w:t>
      </w:r>
      <w:r w:rsidRPr="00BA12AF">
        <w:rPr>
          <w:rFonts w:ascii="Times New Roman" w:hAnsi="Times New Roman" w:cs="Times New Roman"/>
          <w:sz w:val="24"/>
          <w:szCs w:val="24"/>
        </w:rPr>
        <w:br/>
        <w:t>- HTML for structure</w:t>
      </w:r>
      <w:r w:rsidRPr="00BA12AF">
        <w:rPr>
          <w:rFonts w:ascii="Times New Roman" w:hAnsi="Times New Roman" w:cs="Times New Roman"/>
          <w:sz w:val="24"/>
          <w:szCs w:val="24"/>
        </w:rPr>
        <w:br/>
        <w:t>- CSS for styling</w:t>
      </w:r>
      <w:r w:rsidRPr="00BA12AF">
        <w:rPr>
          <w:rFonts w:ascii="Times New Roman" w:hAnsi="Times New Roman" w:cs="Times New Roman"/>
          <w:sz w:val="24"/>
          <w:szCs w:val="24"/>
        </w:rPr>
        <w:br/>
        <w:t>- JavaScript for interactivity</w:t>
      </w:r>
      <w:r w:rsidRPr="00BA12AF">
        <w:rPr>
          <w:rFonts w:ascii="Times New Roman" w:hAnsi="Times New Roman" w:cs="Times New Roman"/>
          <w:sz w:val="24"/>
          <w:szCs w:val="24"/>
        </w:rPr>
        <w:br/>
      </w:r>
    </w:p>
    <w:p w14:paraId="722B425A" w14:textId="7FE4084D"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t xml:space="preserve">CHAPTER </w:t>
      </w:r>
      <w:proofErr w:type="gramStart"/>
      <w:r w:rsidRPr="00BA12AF">
        <w:rPr>
          <w:rFonts w:ascii="Times New Roman" w:hAnsi="Times New Roman" w:cs="Times New Roman"/>
          <w:b w:val="0"/>
          <w:bCs w:val="0"/>
          <w:color w:val="auto"/>
        </w:rPr>
        <w:t>4</w:t>
      </w:r>
      <w:r w:rsidR="001F32D8">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 xml:space="preserve"> SOFTWARE</w:t>
      </w:r>
      <w:proofErr w:type="gramEnd"/>
      <w:r w:rsidRPr="00BA12AF">
        <w:rPr>
          <w:rFonts w:ascii="Times New Roman" w:hAnsi="Times New Roman" w:cs="Times New Roman"/>
          <w:b w:val="0"/>
          <w:bCs w:val="0"/>
          <w:color w:val="auto"/>
        </w:rPr>
        <w:t xml:space="preserve"> DESIGN</w:t>
      </w:r>
    </w:p>
    <w:p w14:paraId="009D7B53"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The application is designed with a homepage that acts as a dashboard linking to various modules: journaling, mood tracker, meditation, games, and chat. Each module uses buttons, forms, and interactive elements powered by JavaScript. The design is minimalistic to avoid overwhelming users. The use of calming colors and simple navigation aligns with mental health app design best practices. UML diagrams, flowcharts, and wireframes are part of the design documentation for clarity and future scaling.</w:t>
      </w:r>
      <w:r w:rsidRPr="00BA12AF">
        <w:rPr>
          <w:rFonts w:ascii="Times New Roman" w:hAnsi="Times New Roman" w:cs="Times New Roman"/>
          <w:sz w:val="24"/>
          <w:szCs w:val="24"/>
        </w:rPr>
        <w:br/>
      </w:r>
    </w:p>
    <w:p w14:paraId="3490BFBF"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The application is designed with a homepage that acts as a dashboard linking to various modules: journaling, mood tracker, meditation, games, and chat. Each module uses buttons, forms, and interactive elements powered by JavaScript. The design is minimalistic to avoid overwhelming users. The use of calming colors and simple navigation aligns with mental health app design best practices. UML diagrams, flowcharts, and wireframes are part of the design documentation for clarity and future scaling.</w:t>
      </w:r>
      <w:r w:rsidRPr="00BA12AF">
        <w:rPr>
          <w:rFonts w:ascii="Times New Roman" w:hAnsi="Times New Roman" w:cs="Times New Roman"/>
          <w:sz w:val="24"/>
          <w:szCs w:val="24"/>
        </w:rPr>
        <w:br/>
      </w:r>
    </w:p>
    <w:p w14:paraId="3018DCC1"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 xml:space="preserve">The application is designed with a homepage that acts as a dashboard linking to various modules: journaling, mood tracker, meditation, games, and chat. Each module uses buttons, forms, and interactive elements powered by JavaScript. The design is </w:t>
      </w:r>
      <w:r w:rsidRPr="00BA12AF">
        <w:rPr>
          <w:rFonts w:ascii="Times New Roman" w:hAnsi="Times New Roman" w:cs="Times New Roman"/>
          <w:sz w:val="24"/>
          <w:szCs w:val="24"/>
        </w:rPr>
        <w:lastRenderedPageBreak/>
        <w:t>minimalistic to avoid overwhelming users. The use of calming colors and simple navigation aligns with mental health app design best practices. UML diagrams, flowcharts, and wireframes are part of the design documentation for clarity and future scaling.</w:t>
      </w:r>
      <w:r w:rsidRPr="00BA12AF">
        <w:rPr>
          <w:rFonts w:ascii="Times New Roman" w:hAnsi="Times New Roman" w:cs="Times New Roman"/>
          <w:sz w:val="24"/>
          <w:szCs w:val="24"/>
        </w:rPr>
        <w:br/>
      </w:r>
    </w:p>
    <w:p w14:paraId="44D99957"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The application is designed with a homepage that acts as a dashboard linking to various modules: journaling, mood tracker, meditation, games, and chat. Each module uses buttons, forms, and interactive elements powered by JavaScript. The design is minimalistic to avoid overwhelming users. The use of calming colors and simple navigation aligns with mental health app design best practices. UML diagrams, flowcharts, and wireframes are part of the design documentation for clarity and future scaling.</w:t>
      </w:r>
      <w:r w:rsidRPr="00BA12AF">
        <w:rPr>
          <w:rFonts w:ascii="Times New Roman" w:hAnsi="Times New Roman" w:cs="Times New Roman"/>
          <w:sz w:val="24"/>
          <w:szCs w:val="24"/>
        </w:rPr>
        <w:br/>
      </w:r>
    </w:p>
    <w:p w14:paraId="6ADC69CB"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The application is designed with a homepage that acts as a dashboard linking to various modules: journaling, mood tracker, meditation, games, and chat. Each module uses buttons, forms, and interactive elements powered by JavaScript. The design is minimalistic to avoid overwhelming users. The use of calming colors and simple navigation aligns with mental health app design best practices. UML diagrams, flowcharts, and wireframes are part of the design documentation for clarity and future scaling.</w:t>
      </w:r>
      <w:r w:rsidRPr="00BA12AF">
        <w:rPr>
          <w:rFonts w:ascii="Times New Roman" w:hAnsi="Times New Roman" w:cs="Times New Roman"/>
          <w:sz w:val="24"/>
          <w:szCs w:val="24"/>
        </w:rPr>
        <w:br/>
      </w:r>
    </w:p>
    <w:p w14:paraId="24D38855"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 xml:space="preserve">The application is designed with a homepage that acts as a dashboard linking to various modules: journaling, mood tracker, meditation, games, and chat. Each module uses buttons, forms, and interactive elements powered by JavaScript. The design is minimalistic to avoid overwhelming users. The use of calming colors and simple navigation aligns with mental health app design best practices. UML diagrams, flowcharts, and wireframes are part of the design documentation for clarity and future </w:t>
      </w:r>
      <w:r w:rsidRPr="00BA12AF">
        <w:rPr>
          <w:rFonts w:ascii="Times New Roman" w:hAnsi="Times New Roman" w:cs="Times New Roman"/>
          <w:sz w:val="24"/>
          <w:szCs w:val="24"/>
        </w:rPr>
        <w:lastRenderedPageBreak/>
        <w:t>scaling.</w:t>
      </w:r>
      <w:r w:rsidRPr="00BA12AF">
        <w:rPr>
          <w:rFonts w:ascii="Times New Roman" w:hAnsi="Times New Roman" w:cs="Times New Roman"/>
          <w:sz w:val="24"/>
          <w:szCs w:val="24"/>
        </w:rPr>
        <w:br/>
      </w:r>
    </w:p>
    <w:p w14:paraId="6221FAD2" w14:textId="53047EC0"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t xml:space="preserve">CHAPTER </w:t>
      </w:r>
      <w:proofErr w:type="gramStart"/>
      <w:r w:rsidRPr="00BA12AF">
        <w:rPr>
          <w:rFonts w:ascii="Times New Roman" w:hAnsi="Times New Roman" w:cs="Times New Roman"/>
          <w:b w:val="0"/>
          <w:bCs w:val="0"/>
          <w:color w:val="auto"/>
        </w:rPr>
        <w:t>5</w:t>
      </w:r>
      <w:r w:rsidR="001F32D8">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 xml:space="preserve"> SOFTWARE</w:t>
      </w:r>
      <w:proofErr w:type="gramEnd"/>
      <w:r w:rsidRPr="00BA12AF">
        <w:rPr>
          <w:rFonts w:ascii="Times New Roman" w:hAnsi="Times New Roman" w:cs="Times New Roman"/>
          <w:b w:val="0"/>
          <w:bCs w:val="0"/>
          <w:color w:val="auto"/>
        </w:rPr>
        <w:t xml:space="preserve"> &amp; HARDWARE REQUIREMENTS</w:t>
      </w:r>
    </w:p>
    <w:p w14:paraId="4CA0313D"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Software:</w:t>
      </w:r>
      <w:r w:rsidRPr="00BA12AF">
        <w:rPr>
          <w:rFonts w:ascii="Times New Roman" w:hAnsi="Times New Roman" w:cs="Times New Roman"/>
          <w:sz w:val="24"/>
          <w:szCs w:val="24"/>
        </w:rPr>
        <w:br/>
        <w:t>- Web browser (Chrome, Firefox, Edge)</w:t>
      </w:r>
      <w:r w:rsidRPr="00BA12AF">
        <w:rPr>
          <w:rFonts w:ascii="Times New Roman" w:hAnsi="Times New Roman" w:cs="Times New Roman"/>
          <w:sz w:val="24"/>
          <w:szCs w:val="24"/>
        </w:rPr>
        <w:br/>
        <w:t>- Any text editor (VSCode, Sublime Text)</w:t>
      </w:r>
      <w:r w:rsidRPr="00BA12AF">
        <w:rPr>
          <w:rFonts w:ascii="Times New Roman" w:hAnsi="Times New Roman" w:cs="Times New Roman"/>
          <w:sz w:val="24"/>
          <w:szCs w:val="24"/>
        </w:rPr>
        <w:br/>
      </w:r>
      <w:r w:rsidRPr="00BA12AF">
        <w:rPr>
          <w:rFonts w:ascii="Times New Roman" w:hAnsi="Times New Roman" w:cs="Times New Roman"/>
          <w:sz w:val="24"/>
          <w:szCs w:val="24"/>
        </w:rPr>
        <w:br/>
        <w:t>Hardware:</w:t>
      </w:r>
      <w:r w:rsidRPr="00BA12AF">
        <w:rPr>
          <w:rFonts w:ascii="Times New Roman" w:hAnsi="Times New Roman" w:cs="Times New Roman"/>
          <w:sz w:val="24"/>
          <w:szCs w:val="24"/>
        </w:rPr>
        <w:br/>
        <w:t>- Any PC or laptop capable of running a modern web browser</w:t>
      </w:r>
      <w:r w:rsidRPr="00BA12AF">
        <w:rPr>
          <w:rFonts w:ascii="Times New Roman" w:hAnsi="Times New Roman" w:cs="Times New Roman"/>
          <w:sz w:val="24"/>
          <w:szCs w:val="24"/>
        </w:rPr>
        <w:br/>
      </w:r>
      <w:r w:rsidRPr="00BA12AF">
        <w:rPr>
          <w:rFonts w:ascii="Times New Roman" w:hAnsi="Times New Roman" w:cs="Times New Roman"/>
          <w:sz w:val="24"/>
          <w:szCs w:val="24"/>
        </w:rPr>
        <w:br/>
        <w:t>No additional backend server or cloud infrastructure required for the frontend version.</w:t>
      </w:r>
      <w:r w:rsidRPr="00BA12AF">
        <w:rPr>
          <w:rFonts w:ascii="Times New Roman" w:hAnsi="Times New Roman" w:cs="Times New Roman"/>
          <w:sz w:val="24"/>
          <w:szCs w:val="24"/>
        </w:rPr>
        <w:br/>
      </w:r>
    </w:p>
    <w:p w14:paraId="388DE107"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Software:</w:t>
      </w:r>
      <w:r w:rsidRPr="00BA12AF">
        <w:rPr>
          <w:rFonts w:ascii="Times New Roman" w:hAnsi="Times New Roman" w:cs="Times New Roman"/>
          <w:sz w:val="24"/>
          <w:szCs w:val="24"/>
        </w:rPr>
        <w:br/>
        <w:t>- Web browser (Chrome, Firefox, Edge)</w:t>
      </w:r>
      <w:r w:rsidRPr="00BA12AF">
        <w:rPr>
          <w:rFonts w:ascii="Times New Roman" w:hAnsi="Times New Roman" w:cs="Times New Roman"/>
          <w:sz w:val="24"/>
          <w:szCs w:val="24"/>
        </w:rPr>
        <w:br/>
        <w:t>- Any text editor (VSCode, Sublime Text)</w:t>
      </w:r>
      <w:r w:rsidRPr="00BA12AF">
        <w:rPr>
          <w:rFonts w:ascii="Times New Roman" w:hAnsi="Times New Roman" w:cs="Times New Roman"/>
          <w:sz w:val="24"/>
          <w:szCs w:val="24"/>
        </w:rPr>
        <w:br/>
      </w:r>
      <w:r w:rsidRPr="00BA12AF">
        <w:rPr>
          <w:rFonts w:ascii="Times New Roman" w:hAnsi="Times New Roman" w:cs="Times New Roman"/>
          <w:sz w:val="24"/>
          <w:szCs w:val="24"/>
        </w:rPr>
        <w:br/>
        <w:t>Hardware:</w:t>
      </w:r>
      <w:r w:rsidRPr="00BA12AF">
        <w:rPr>
          <w:rFonts w:ascii="Times New Roman" w:hAnsi="Times New Roman" w:cs="Times New Roman"/>
          <w:sz w:val="24"/>
          <w:szCs w:val="24"/>
        </w:rPr>
        <w:br/>
        <w:t>- Any PC or laptop capable of running a modern web browser</w:t>
      </w:r>
      <w:r w:rsidRPr="00BA12AF">
        <w:rPr>
          <w:rFonts w:ascii="Times New Roman" w:hAnsi="Times New Roman" w:cs="Times New Roman"/>
          <w:sz w:val="24"/>
          <w:szCs w:val="24"/>
        </w:rPr>
        <w:br/>
      </w:r>
      <w:r w:rsidRPr="00BA12AF">
        <w:rPr>
          <w:rFonts w:ascii="Times New Roman" w:hAnsi="Times New Roman" w:cs="Times New Roman"/>
          <w:sz w:val="24"/>
          <w:szCs w:val="24"/>
        </w:rPr>
        <w:br/>
        <w:t>No additional backend server or cloud infrastructure required for the frontend version.</w:t>
      </w:r>
      <w:r w:rsidRPr="00BA12AF">
        <w:rPr>
          <w:rFonts w:ascii="Times New Roman" w:hAnsi="Times New Roman" w:cs="Times New Roman"/>
          <w:sz w:val="24"/>
          <w:szCs w:val="24"/>
        </w:rPr>
        <w:br/>
      </w:r>
    </w:p>
    <w:p w14:paraId="35FEAAA7" w14:textId="289FC112"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t xml:space="preserve">CHAPTER </w:t>
      </w:r>
      <w:proofErr w:type="gramStart"/>
      <w:r w:rsidRPr="00BA12AF">
        <w:rPr>
          <w:rFonts w:ascii="Times New Roman" w:hAnsi="Times New Roman" w:cs="Times New Roman"/>
          <w:b w:val="0"/>
          <w:bCs w:val="0"/>
          <w:color w:val="auto"/>
        </w:rPr>
        <w:t>6</w:t>
      </w:r>
      <w:r w:rsidR="001F32D8">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 xml:space="preserve"> CODING</w:t>
      </w:r>
      <w:proofErr w:type="gramEnd"/>
      <w:r w:rsidRPr="00BA12AF">
        <w:rPr>
          <w:rFonts w:ascii="Times New Roman" w:hAnsi="Times New Roman" w:cs="Times New Roman"/>
          <w:b w:val="0"/>
          <w:bCs w:val="0"/>
          <w:color w:val="auto"/>
        </w:rPr>
        <w:t xml:space="preserve"> / CODE TEMPLATES</w:t>
      </w:r>
    </w:p>
    <w:p w14:paraId="05E58BBC"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The project uses a modular HTML structure where each section is separated into div containers. CSS handles responsive layouts and theme colors. JavaScript is used for DOM manipulation, storing journal entries in local storage, updating mood icons, and simple game logic.</w:t>
      </w:r>
      <w:r w:rsidRPr="00BA12AF">
        <w:rPr>
          <w:rFonts w:ascii="Times New Roman" w:hAnsi="Times New Roman" w:cs="Times New Roman"/>
          <w:sz w:val="24"/>
          <w:szCs w:val="24"/>
        </w:rPr>
        <w:br/>
      </w:r>
      <w:r w:rsidRPr="00BA12AF">
        <w:rPr>
          <w:rFonts w:ascii="Times New Roman" w:hAnsi="Times New Roman" w:cs="Times New Roman"/>
          <w:sz w:val="24"/>
          <w:szCs w:val="24"/>
        </w:rPr>
        <w:lastRenderedPageBreak/>
        <w:br/>
        <w:t>Example code snippet for adding a journal entry:</w:t>
      </w:r>
      <w:r w:rsidRPr="00BA12AF">
        <w:rPr>
          <w:rFonts w:ascii="Times New Roman" w:hAnsi="Times New Roman" w:cs="Times New Roman"/>
          <w:sz w:val="24"/>
          <w:szCs w:val="24"/>
        </w:rPr>
        <w:br/>
        <w:t>```html</w:t>
      </w:r>
      <w:r w:rsidRPr="00BA12AF">
        <w:rPr>
          <w:rFonts w:ascii="Times New Roman" w:hAnsi="Times New Roman" w:cs="Times New Roman"/>
          <w:sz w:val="24"/>
          <w:szCs w:val="24"/>
        </w:rPr>
        <w:br/>
        <w:t>&lt;textarea id="journalEntry"&gt;&lt;/textarea&gt;</w:t>
      </w:r>
      <w:r w:rsidRPr="00BA12AF">
        <w:rPr>
          <w:rFonts w:ascii="Times New Roman" w:hAnsi="Times New Roman" w:cs="Times New Roman"/>
          <w:sz w:val="24"/>
          <w:szCs w:val="24"/>
        </w:rPr>
        <w:br/>
        <w:t>&lt;button onclick="saveEntry()"&gt;Save&lt;/button&gt;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function saveEntry() {</w:t>
      </w:r>
      <w:r w:rsidRPr="00BA12AF">
        <w:rPr>
          <w:rFonts w:ascii="Times New Roman" w:hAnsi="Times New Roman" w:cs="Times New Roman"/>
          <w:sz w:val="24"/>
          <w:szCs w:val="24"/>
        </w:rPr>
        <w:br/>
        <w:t xml:space="preserve">    const entry = document.getElementById('journalEntry').value;</w:t>
      </w:r>
      <w:r w:rsidRPr="00BA12AF">
        <w:rPr>
          <w:rFonts w:ascii="Times New Roman" w:hAnsi="Times New Roman" w:cs="Times New Roman"/>
          <w:sz w:val="24"/>
          <w:szCs w:val="24"/>
        </w:rPr>
        <w:br/>
        <w:t xml:space="preserve">    localStorage.setItem('entry_'+Date.now(), entry);</w:t>
      </w:r>
      <w:r w:rsidRPr="00BA12AF">
        <w:rPr>
          <w:rFonts w:ascii="Times New Roman" w:hAnsi="Times New Roman" w:cs="Times New Roman"/>
          <w:sz w:val="24"/>
          <w:szCs w:val="24"/>
        </w:rPr>
        <w:br/>
        <w: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w:t>
      </w:r>
      <w:r w:rsidRPr="00BA12AF">
        <w:rPr>
          <w:rFonts w:ascii="Times New Roman" w:hAnsi="Times New Roman" w:cs="Times New Roman"/>
          <w:sz w:val="24"/>
          <w:szCs w:val="24"/>
        </w:rPr>
        <w:br/>
      </w:r>
    </w:p>
    <w:p w14:paraId="522E4E36"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The project uses a modular HTML structure where each section is separated into div containers. CSS handles responsive layouts and theme colors. JavaScript is used for DOM manipulation, storing journal entries in local storage, updating mood icons, and simple game logic.</w:t>
      </w:r>
      <w:r w:rsidRPr="00BA12AF">
        <w:rPr>
          <w:rFonts w:ascii="Times New Roman" w:hAnsi="Times New Roman" w:cs="Times New Roman"/>
          <w:sz w:val="24"/>
          <w:szCs w:val="24"/>
        </w:rPr>
        <w:br/>
      </w:r>
      <w:r w:rsidRPr="00BA12AF">
        <w:rPr>
          <w:rFonts w:ascii="Times New Roman" w:hAnsi="Times New Roman" w:cs="Times New Roman"/>
          <w:sz w:val="24"/>
          <w:szCs w:val="24"/>
        </w:rPr>
        <w:br/>
        <w:t>Example code snippet for adding a journal entry:</w:t>
      </w:r>
      <w:r w:rsidRPr="00BA12AF">
        <w:rPr>
          <w:rFonts w:ascii="Times New Roman" w:hAnsi="Times New Roman" w:cs="Times New Roman"/>
          <w:sz w:val="24"/>
          <w:szCs w:val="24"/>
        </w:rPr>
        <w:br/>
        <w:t>```html</w:t>
      </w:r>
      <w:r w:rsidRPr="00BA12AF">
        <w:rPr>
          <w:rFonts w:ascii="Times New Roman" w:hAnsi="Times New Roman" w:cs="Times New Roman"/>
          <w:sz w:val="24"/>
          <w:szCs w:val="24"/>
        </w:rPr>
        <w:br/>
        <w:t>&lt;textarea id="journalEntry"&gt;&lt;/textarea&gt;</w:t>
      </w:r>
      <w:r w:rsidRPr="00BA12AF">
        <w:rPr>
          <w:rFonts w:ascii="Times New Roman" w:hAnsi="Times New Roman" w:cs="Times New Roman"/>
          <w:sz w:val="24"/>
          <w:szCs w:val="24"/>
        </w:rPr>
        <w:br/>
        <w:t>&lt;button onclick="saveEntry()"&gt;Save&lt;/button&gt;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function saveEntry() {</w:t>
      </w:r>
      <w:r w:rsidRPr="00BA12AF">
        <w:rPr>
          <w:rFonts w:ascii="Times New Roman" w:hAnsi="Times New Roman" w:cs="Times New Roman"/>
          <w:sz w:val="24"/>
          <w:szCs w:val="24"/>
        </w:rPr>
        <w:br/>
        <w:t xml:space="preserve">    const entry = document.getElementById('journalEntry').value;</w:t>
      </w:r>
      <w:r w:rsidRPr="00BA12AF">
        <w:rPr>
          <w:rFonts w:ascii="Times New Roman" w:hAnsi="Times New Roman" w:cs="Times New Roman"/>
          <w:sz w:val="24"/>
          <w:szCs w:val="24"/>
        </w:rPr>
        <w:br/>
        <w:t xml:space="preserve">    localStorage.setItem('entry_'+Date.now(), entry);</w:t>
      </w:r>
      <w:r w:rsidRPr="00BA12AF">
        <w:rPr>
          <w:rFonts w:ascii="Times New Roman" w:hAnsi="Times New Roman" w:cs="Times New Roman"/>
          <w:sz w:val="24"/>
          <w:szCs w:val="24"/>
        </w:rPr>
        <w:br/>
        <w: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w:t>
      </w:r>
      <w:r w:rsidRPr="00BA12AF">
        <w:rPr>
          <w:rFonts w:ascii="Times New Roman" w:hAnsi="Times New Roman" w:cs="Times New Roman"/>
          <w:sz w:val="24"/>
          <w:szCs w:val="24"/>
        </w:rPr>
        <w:br/>
      </w:r>
    </w:p>
    <w:p w14:paraId="557B602E"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lastRenderedPageBreak/>
        <w:br/>
        <w:t>The project uses a modular HTML structure where each section is separated into div containers. CSS handles responsive layouts and theme colors. JavaScript is used for DOM manipulation, storing journal entries in local storage, updating mood icons, and simple game logic.</w:t>
      </w:r>
      <w:r w:rsidRPr="00BA12AF">
        <w:rPr>
          <w:rFonts w:ascii="Times New Roman" w:hAnsi="Times New Roman" w:cs="Times New Roman"/>
          <w:sz w:val="24"/>
          <w:szCs w:val="24"/>
        </w:rPr>
        <w:br/>
      </w:r>
      <w:r w:rsidRPr="00BA12AF">
        <w:rPr>
          <w:rFonts w:ascii="Times New Roman" w:hAnsi="Times New Roman" w:cs="Times New Roman"/>
          <w:sz w:val="24"/>
          <w:szCs w:val="24"/>
        </w:rPr>
        <w:br/>
        <w:t>Example code snippet for adding a journal entry:</w:t>
      </w:r>
      <w:r w:rsidRPr="00BA12AF">
        <w:rPr>
          <w:rFonts w:ascii="Times New Roman" w:hAnsi="Times New Roman" w:cs="Times New Roman"/>
          <w:sz w:val="24"/>
          <w:szCs w:val="24"/>
        </w:rPr>
        <w:br/>
        <w:t>```html</w:t>
      </w:r>
      <w:r w:rsidRPr="00BA12AF">
        <w:rPr>
          <w:rFonts w:ascii="Times New Roman" w:hAnsi="Times New Roman" w:cs="Times New Roman"/>
          <w:sz w:val="24"/>
          <w:szCs w:val="24"/>
        </w:rPr>
        <w:br/>
        <w:t>&lt;textarea id="journalEntry"&gt;&lt;/textarea&gt;</w:t>
      </w:r>
      <w:r w:rsidRPr="00BA12AF">
        <w:rPr>
          <w:rFonts w:ascii="Times New Roman" w:hAnsi="Times New Roman" w:cs="Times New Roman"/>
          <w:sz w:val="24"/>
          <w:szCs w:val="24"/>
        </w:rPr>
        <w:br/>
        <w:t>&lt;button onclick="saveEntry()"&gt;Save&lt;/button&gt;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function saveEntry() {</w:t>
      </w:r>
      <w:r w:rsidRPr="00BA12AF">
        <w:rPr>
          <w:rFonts w:ascii="Times New Roman" w:hAnsi="Times New Roman" w:cs="Times New Roman"/>
          <w:sz w:val="24"/>
          <w:szCs w:val="24"/>
        </w:rPr>
        <w:br/>
        <w:t xml:space="preserve">    const entry = document.getElementById('journalEntry').value;</w:t>
      </w:r>
      <w:r w:rsidRPr="00BA12AF">
        <w:rPr>
          <w:rFonts w:ascii="Times New Roman" w:hAnsi="Times New Roman" w:cs="Times New Roman"/>
          <w:sz w:val="24"/>
          <w:szCs w:val="24"/>
        </w:rPr>
        <w:br/>
        <w:t xml:space="preserve">    localStorage.setItem('entry_'+Date.now(), entry);</w:t>
      </w:r>
      <w:r w:rsidRPr="00BA12AF">
        <w:rPr>
          <w:rFonts w:ascii="Times New Roman" w:hAnsi="Times New Roman" w:cs="Times New Roman"/>
          <w:sz w:val="24"/>
          <w:szCs w:val="24"/>
        </w:rPr>
        <w:br/>
        <w: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w:t>
      </w:r>
      <w:r w:rsidRPr="00BA12AF">
        <w:rPr>
          <w:rFonts w:ascii="Times New Roman" w:hAnsi="Times New Roman" w:cs="Times New Roman"/>
          <w:sz w:val="24"/>
          <w:szCs w:val="24"/>
        </w:rPr>
        <w:br/>
      </w:r>
    </w:p>
    <w:p w14:paraId="7925BA7F"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The project uses a modular HTML structure where each section is separated into div containers. CSS handles responsive layouts and theme colors. JavaScript is used for DOM manipulation, storing journal entries in local storage, updating mood icons, and simple game logic.</w:t>
      </w:r>
      <w:r w:rsidRPr="00BA12AF">
        <w:rPr>
          <w:rFonts w:ascii="Times New Roman" w:hAnsi="Times New Roman" w:cs="Times New Roman"/>
          <w:sz w:val="24"/>
          <w:szCs w:val="24"/>
        </w:rPr>
        <w:br/>
      </w:r>
      <w:r w:rsidRPr="00BA12AF">
        <w:rPr>
          <w:rFonts w:ascii="Times New Roman" w:hAnsi="Times New Roman" w:cs="Times New Roman"/>
          <w:sz w:val="24"/>
          <w:szCs w:val="24"/>
        </w:rPr>
        <w:br/>
        <w:t>Example code snippet for adding a journal entry:</w:t>
      </w:r>
      <w:r w:rsidRPr="00BA12AF">
        <w:rPr>
          <w:rFonts w:ascii="Times New Roman" w:hAnsi="Times New Roman" w:cs="Times New Roman"/>
          <w:sz w:val="24"/>
          <w:szCs w:val="24"/>
        </w:rPr>
        <w:br/>
        <w:t>```html</w:t>
      </w:r>
      <w:r w:rsidRPr="00BA12AF">
        <w:rPr>
          <w:rFonts w:ascii="Times New Roman" w:hAnsi="Times New Roman" w:cs="Times New Roman"/>
          <w:sz w:val="24"/>
          <w:szCs w:val="24"/>
        </w:rPr>
        <w:br/>
        <w:t>&lt;textarea id="journalEntry"&gt;&lt;/textarea&gt;</w:t>
      </w:r>
      <w:r w:rsidRPr="00BA12AF">
        <w:rPr>
          <w:rFonts w:ascii="Times New Roman" w:hAnsi="Times New Roman" w:cs="Times New Roman"/>
          <w:sz w:val="24"/>
          <w:szCs w:val="24"/>
        </w:rPr>
        <w:br/>
        <w:t>&lt;button onclick="saveEntry()"&gt;Save&lt;/button&gt;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function saveEntry() {</w:t>
      </w:r>
      <w:r w:rsidRPr="00BA12AF">
        <w:rPr>
          <w:rFonts w:ascii="Times New Roman" w:hAnsi="Times New Roman" w:cs="Times New Roman"/>
          <w:sz w:val="24"/>
          <w:szCs w:val="24"/>
        </w:rPr>
        <w:br/>
        <w:t xml:space="preserve">    const entry = document.getElementById('journalEntry').value;</w:t>
      </w:r>
      <w:r w:rsidRPr="00BA12AF">
        <w:rPr>
          <w:rFonts w:ascii="Times New Roman" w:hAnsi="Times New Roman" w:cs="Times New Roman"/>
          <w:sz w:val="24"/>
          <w:szCs w:val="24"/>
        </w:rPr>
        <w:br/>
        <w:t xml:space="preserve">    localStorage.setItem('entry_'+Date.now(), entry);</w:t>
      </w:r>
      <w:r w:rsidRPr="00BA12AF">
        <w:rPr>
          <w:rFonts w:ascii="Times New Roman" w:hAnsi="Times New Roman" w:cs="Times New Roman"/>
          <w:sz w:val="24"/>
          <w:szCs w:val="24"/>
        </w:rPr>
        <w:br/>
      </w:r>
      <w:r w:rsidRPr="00BA12AF">
        <w:rPr>
          <w:rFonts w:ascii="Times New Roman" w:hAnsi="Times New Roman" w:cs="Times New Roman"/>
          <w:sz w:val="24"/>
          <w:szCs w:val="24"/>
        </w:rPr>
        <w:lastRenderedPageBreak/>
        <w: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w:t>
      </w:r>
      <w:r w:rsidRPr="00BA12AF">
        <w:rPr>
          <w:rFonts w:ascii="Times New Roman" w:hAnsi="Times New Roman" w:cs="Times New Roman"/>
          <w:sz w:val="24"/>
          <w:szCs w:val="24"/>
        </w:rPr>
        <w:br/>
      </w:r>
    </w:p>
    <w:p w14:paraId="377088A8" w14:textId="77777777" w:rsidR="00DC0371" w:rsidRPr="00BA12AF" w:rsidRDefault="00000000" w:rsidP="00C175F8">
      <w:pPr>
        <w:spacing w:line="360" w:lineRule="auto"/>
        <w:rPr>
          <w:rFonts w:ascii="Times New Roman" w:hAnsi="Times New Roman" w:cs="Times New Roman"/>
        </w:rPr>
      </w:pPr>
      <w:r w:rsidRPr="00BA12AF">
        <w:rPr>
          <w:rFonts w:ascii="Times New Roman" w:hAnsi="Times New Roman" w:cs="Times New Roman"/>
          <w:sz w:val="24"/>
          <w:szCs w:val="24"/>
        </w:rPr>
        <w:br/>
        <w:t>The project uses a modular HTML structure where each section is separated into div containers. CSS handles responsive layouts and theme colors. JavaScript is used for DOM manipulation, storing journal entries in local storage, updating mood icons, and simple game logic.</w:t>
      </w:r>
      <w:r w:rsidRPr="00BA12AF">
        <w:rPr>
          <w:rFonts w:ascii="Times New Roman" w:hAnsi="Times New Roman" w:cs="Times New Roman"/>
          <w:sz w:val="24"/>
          <w:szCs w:val="24"/>
        </w:rPr>
        <w:br/>
      </w:r>
      <w:r w:rsidRPr="00BA12AF">
        <w:rPr>
          <w:rFonts w:ascii="Times New Roman" w:hAnsi="Times New Roman" w:cs="Times New Roman"/>
          <w:sz w:val="24"/>
          <w:szCs w:val="24"/>
        </w:rPr>
        <w:br/>
        <w:t>Example code snippet for adding a journal entry:</w:t>
      </w:r>
      <w:r w:rsidRPr="00BA12AF">
        <w:rPr>
          <w:rFonts w:ascii="Times New Roman" w:hAnsi="Times New Roman" w:cs="Times New Roman"/>
          <w:sz w:val="24"/>
          <w:szCs w:val="24"/>
        </w:rPr>
        <w:br/>
        <w:t>```html</w:t>
      </w:r>
      <w:r w:rsidRPr="00BA12AF">
        <w:rPr>
          <w:rFonts w:ascii="Times New Roman" w:hAnsi="Times New Roman" w:cs="Times New Roman"/>
          <w:sz w:val="24"/>
          <w:szCs w:val="24"/>
        </w:rPr>
        <w:br/>
        <w:t>&lt;textarea id="journalEntry"&gt;&lt;/textarea&gt;</w:t>
      </w:r>
      <w:r w:rsidRPr="00BA12AF">
        <w:rPr>
          <w:rFonts w:ascii="Times New Roman" w:hAnsi="Times New Roman" w:cs="Times New Roman"/>
          <w:sz w:val="24"/>
          <w:szCs w:val="24"/>
        </w:rPr>
        <w:br/>
        <w:t>&lt;button onclick="saveEntry()"&gt;Save&lt;/button&gt;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function saveEntry() {</w:t>
      </w:r>
      <w:r w:rsidRPr="00BA12AF">
        <w:rPr>
          <w:rFonts w:ascii="Times New Roman" w:hAnsi="Times New Roman" w:cs="Times New Roman"/>
          <w:sz w:val="24"/>
          <w:szCs w:val="24"/>
        </w:rPr>
        <w:br/>
        <w:t xml:space="preserve">    const entry = document.getElementById('journalEntry').value;</w:t>
      </w:r>
      <w:r w:rsidRPr="00BA12AF">
        <w:rPr>
          <w:rFonts w:ascii="Times New Roman" w:hAnsi="Times New Roman" w:cs="Times New Roman"/>
          <w:sz w:val="24"/>
          <w:szCs w:val="24"/>
        </w:rPr>
        <w:br/>
        <w:t xml:space="preserve">    localStorage.setItem('entry_'+Date.now(), entry);</w:t>
      </w:r>
      <w:r w:rsidRPr="00BA12AF">
        <w:rPr>
          <w:rFonts w:ascii="Times New Roman" w:hAnsi="Times New Roman" w:cs="Times New Roman"/>
          <w:sz w:val="24"/>
          <w:szCs w:val="24"/>
        </w:rPr>
        <w:br/>
        <w:t>}</w:t>
      </w:r>
      <w:r w:rsidRPr="00BA12AF">
        <w:rPr>
          <w:rFonts w:ascii="Times New Roman" w:hAnsi="Times New Roman" w:cs="Times New Roman"/>
          <w:sz w:val="24"/>
          <w:szCs w:val="24"/>
        </w:rPr>
        <w:br/>
        <w:t>&lt;/script&gt;</w:t>
      </w:r>
      <w:r w:rsidRPr="00BA12AF">
        <w:rPr>
          <w:rFonts w:ascii="Times New Roman" w:hAnsi="Times New Roman" w:cs="Times New Roman"/>
          <w:sz w:val="24"/>
          <w:szCs w:val="24"/>
        </w:rPr>
        <w:br/>
        <w:t>```</w:t>
      </w:r>
      <w:r w:rsidRPr="00BA12AF">
        <w:rPr>
          <w:rFonts w:ascii="Times New Roman" w:hAnsi="Times New Roman" w:cs="Times New Roman"/>
          <w:sz w:val="24"/>
          <w:szCs w:val="24"/>
        </w:rPr>
        <w:br/>
      </w:r>
    </w:p>
    <w:p w14:paraId="73376BDF" w14:textId="7E6D2D38"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t xml:space="preserve">CHAPTER </w:t>
      </w:r>
      <w:proofErr w:type="gramStart"/>
      <w:r w:rsidRPr="00BA12AF">
        <w:rPr>
          <w:rFonts w:ascii="Times New Roman" w:hAnsi="Times New Roman" w:cs="Times New Roman"/>
          <w:b w:val="0"/>
          <w:bCs w:val="0"/>
          <w:color w:val="auto"/>
        </w:rPr>
        <w:t>7</w:t>
      </w:r>
      <w:r w:rsidR="001F32D8">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TESTING</w:t>
      </w:r>
      <w:proofErr w:type="gramEnd"/>
    </w:p>
    <w:p w14:paraId="303237DC"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Testing was carried out through manual functional tests for all features, including:</w:t>
      </w:r>
      <w:r w:rsidRPr="00BA12AF">
        <w:rPr>
          <w:rFonts w:ascii="Times New Roman" w:hAnsi="Times New Roman" w:cs="Times New Roman"/>
          <w:sz w:val="24"/>
          <w:szCs w:val="24"/>
        </w:rPr>
        <w:br/>
        <w:t>- Adding journal entries</w:t>
      </w:r>
      <w:r w:rsidRPr="00BA12AF">
        <w:rPr>
          <w:rFonts w:ascii="Times New Roman" w:hAnsi="Times New Roman" w:cs="Times New Roman"/>
          <w:sz w:val="24"/>
          <w:szCs w:val="24"/>
        </w:rPr>
        <w:br/>
        <w:t>- Saving and retrieving mood tracker data</w:t>
      </w:r>
      <w:r w:rsidRPr="00BA12AF">
        <w:rPr>
          <w:rFonts w:ascii="Times New Roman" w:hAnsi="Times New Roman" w:cs="Times New Roman"/>
          <w:sz w:val="24"/>
          <w:szCs w:val="24"/>
        </w:rPr>
        <w:br/>
        <w:t>- Navigating between modules</w:t>
      </w:r>
      <w:r w:rsidRPr="00BA12AF">
        <w:rPr>
          <w:rFonts w:ascii="Times New Roman" w:hAnsi="Times New Roman" w:cs="Times New Roman"/>
          <w:sz w:val="24"/>
          <w:szCs w:val="24"/>
        </w:rPr>
        <w:br/>
        <w:t>- Validating JavaScript functions for expected output</w:t>
      </w:r>
      <w:r w:rsidRPr="00BA12AF">
        <w:rPr>
          <w:rFonts w:ascii="Times New Roman" w:hAnsi="Times New Roman" w:cs="Times New Roman"/>
          <w:sz w:val="24"/>
          <w:szCs w:val="24"/>
        </w:rPr>
        <w:br/>
        <w:t>- UI responsiveness testing on different devices</w:t>
      </w:r>
      <w:r w:rsidRPr="00BA12AF">
        <w:rPr>
          <w:rFonts w:ascii="Times New Roman" w:hAnsi="Times New Roman" w:cs="Times New Roman"/>
          <w:sz w:val="24"/>
          <w:szCs w:val="24"/>
        </w:rPr>
        <w:br/>
      </w:r>
      <w:r w:rsidRPr="00BA12AF">
        <w:rPr>
          <w:rFonts w:ascii="Times New Roman" w:hAnsi="Times New Roman" w:cs="Times New Roman"/>
          <w:sz w:val="24"/>
          <w:szCs w:val="24"/>
        </w:rPr>
        <w:br/>
      </w:r>
      <w:r w:rsidRPr="00BA12AF">
        <w:rPr>
          <w:rFonts w:ascii="Times New Roman" w:hAnsi="Times New Roman" w:cs="Times New Roman"/>
          <w:sz w:val="24"/>
          <w:szCs w:val="24"/>
        </w:rPr>
        <w:lastRenderedPageBreak/>
        <w:t>Black-box and white-box test cases were created to ensure stability and user-friendliness.</w:t>
      </w:r>
      <w:r w:rsidRPr="00BA12AF">
        <w:rPr>
          <w:rFonts w:ascii="Times New Roman" w:hAnsi="Times New Roman" w:cs="Times New Roman"/>
          <w:sz w:val="24"/>
          <w:szCs w:val="24"/>
        </w:rPr>
        <w:br/>
      </w:r>
    </w:p>
    <w:p w14:paraId="1195B17D"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Testing was carried out through manual functional tests for all features, including:</w:t>
      </w:r>
      <w:r w:rsidRPr="00BA12AF">
        <w:rPr>
          <w:rFonts w:ascii="Times New Roman" w:hAnsi="Times New Roman" w:cs="Times New Roman"/>
          <w:sz w:val="24"/>
          <w:szCs w:val="24"/>
        </w:rPr>
        <w:br/>
        <w:t>- Adding journal entries</w:t>
      </w:r>
      <w:r w:rsidRPr="00BA12AF">
        <w:rPr>
          <w:rFonts w:ascii="Times New Roman" w:hAnsi="Times New Roman" w:cs="Times New Roman"/>
          <w:sz w:val="24"/>
          <w:szCs w:val="24"/>
        </w:rPr>
        <w:br/>
        <w:t>- Saving and retrieving mood tracker data</w:t>
      </w:r>
      <w:r w:rsidRPr="00BA12AF">
        <w:rPr>
          <w:rFonts w:ascii="Times New Roman" w:hAnsi="Times New Roman" w:cs="Times New Roman"/>
          <w:sz w:val="24"/>
          <w:szCs w:val="24"/>
        </w:rPr>
        <w:br/>
        <w:t>- Navigating between modules</w:t>
      </w:r>
      <w:r w:rsidRPr="00BA12AF">
        <w:rPr>
          <w:rFonts w:ascii="Times New Roman" w:hAnsi="Times New Roman" w:cs="Times New Roman"/>
          <w:sz w:val="24"/>
          <w:szCs w:val="24"/>
        </w:rPr>
        <w:br/>
        <w:t>- Validating JavaScript functions for expected output</w:t>
      </w:r>
      <w:r w:rsidRPr="00BA12AF">
        <w:rPr>
          <w:rFonts w:ascii="Times New Roman" w:hAnsi="Times New Roman" w:cs="Times New Roman"/>
          <w:sz w:val="24"/>
          <w:szCs w:val="24"/>
        </w:rPr>
        <w:br/>
        <w:t>- UI responsiveness testing on different devices</w:t>
      </w:r>
      <w:r w:rsidRPr="00BA12AF">
        <w:rPr>
          <w:rFonts w:ascii="Times New Roman" w:hAnsi="Times New Roman" w:cs="Times New Roman"/>
          <w:sz w:val="24"/>
          <w:szCs w:val="24"/>
        </w:rPr>
        <w:br/>
      </w:r>
      <w:r w:rsidRPr="00BA12AF">
        <w:rPr>
          <w:rFonts w:ascii="Times New Roman" w:hAnsi="Times New Roman" w:cs="Times New Roman"/>
          <w:sz w:val="24"/>
          <w:szCs w:val="24"/>
        </w:rPr>
        <w:br/>
        <w:t>Black-box and white-box test cases were created to ensure stability and user-friendliness.</w:t>
      </w:r>
      <w:r w:rsidRPr="00BA12AF">
        <w:rPr>
          <w:rFonts w:ascii="Times New Roman" w:hAnsi="Times New Roman" w:cs="Times New Roman"/>
          <w:sz w:val="24"/>
          <w:szCs w:val="24"/>
        </w:rPr>
        <w:br/>
      </w:r>
    </w:p>
    <w:p w14:paraId="36C6D596"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Testing was carried out through manual functional tests for all features, including:</w:t>
      </w:r>
      <w:r w:rsidRPr="00BA12AF">
        <w:rPr>
          <w:rFonts w:ascii="Times New Roman" w:hAnsi="Times New Roman" w:cs="Times New Roman"/>
          <w:sz w:val="24"/>
          <w:szCs w:val="24"/>
        </w:rPr>
        <w:br/>
        <w:t>- Adding journal entries</w:t>
      </w:r>
      <w:r w:rsidRPr="00BA12AF">
        <w:rPr>
          <w:rFonts w:ascii="Times New Roman" w:hAnsi="Times New Roman" w:cs="Times New Roman"/>
          <w:sz w:val="24"/>
          <w:szCs w:val="24"/>
        </w:rPr>
        <w:br/>
        <w:t>- Saving and retrieving mood tracker data</w:t>
      </w:r>
      <w:r w:rsidRPr="00BA12AF">
        <w:rPr>
          <w:rFonts w:ascii="Times New Roman" w:hAnsi="Times New Roman" w:cs="Times New Roman"/>
          <w:sz w:val="24"/>
          <w:szCs w:val="24"/>
        </w:rPr>
        <w:br/>
        <w:t>- Navigating between modules</w:t>
      </w:r>
      <w:r w:rsidRPr="00BA12AF">
        <w:rPr>
          <w:rFonts w:ascii="Times New Roman" w:hAnsi="Times New Roman" w:cs="Times New Roman"/>
          <w:sz w:val="24"/>
          <w:szCs w:val="24"/>
        </w:rPr>
        <w:br/>
        <w:t>- Validating JavaScript functions for expected output</w:t>
      </w:r>
      <w:r w:rsidRPr="00BA12AF">
        <w:rPr>
          <w:rFonts w:ascii="Times New Roman" w:hAnsi="Times New Roman" w:cs="Times New Roman"/>
          <w:sz w:val="24"/>
          <w:szCs w:val="24"/>
        </w:rPr>
        <w:br/>
        <w:t>- UI responsiveness testing on different devices</w:t>
      </w:r>
      <w:r w:rsidRPr="00BA12AF">
        <w:rPr>
          <w:rFonts w:ascii="Times New Roman" w:hAnsi="Times New Roman" w:cs="Times New Roman"/>
          <w:sz w:val="24"/>
          <w:szCs w:val="24"/>
        </w:rPr>
        <w:br/>
      </w:r>
      <w:r w:rsidRPr="00BA12AF">
        <w:rPr>
          <w:rFonts w:ascii="Times New Roman" w:hAnsi="Times New Roman" w:cs="Times New Roman"/>
          <w:sz w:val="24"/>
          <w:szCs w:val="24"/>
        </w:rPr>
        <w:br/>
        <w:t>Black-box and white-box test cases were created to ensure stability and user-friendliness.</w:t>
      </w:r>
      <w:r w:rsidRPr="00BA12AF">
        <w:rPr>
          <w:rFonts w:ascii="Times New Roman" w:hAnsi="Times New Roman" w:cs="Times New Roman"/>
          <w:sz w:val="24"/>
          <w:szCs w:val="24"/>
        </w:rPr>
        <w:br/>
      </w:r>
    </w:p>
    <w:p w14:paraId="04FCB8C8"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Testing was carried out through manual functional tests for all features, including:</w:t>
      </w:r>
      <w:r w:rsidRPr="00BA12AF">
        <w:rPr>
          <w:rFonts w:ascii="Times New Roman" w:hAnsi="Times New Roman" w:cs="Times New Roman"/>
          <w:sz w:val="24"/>
          <w:szCs w:val="24"/>
        </w:rPr>
        <w:br/>
        <w:t>- Adding journal entries</w:t>
      </w:r>
      <w:r w:rsidRPr="00BA12AF">
        <w:rPr>
          <w:rFonts w:ascii="Times New Roman" w:hAnsi="Times New Roman" w:cs="Times New Roman"/>
          <w:sz w:val="24"/>
          <w:szCs w:val="24"/>
        </w:rPr>
        <w:br/>
        <w:t>- Saving and retrieving mood tracker data</w:t>
      </w:r>
      <w:r w:rsidRPr="00BA12AF">
        <w:rPr>
          <w:rFonts w:ascii="Times New Roman" w:hAnsi="Times New Roman" w:cs="Times New Roman"/>
          <w:sz w:val="24"/>
          <w:szCs w:val="24"/>
        </w:rPr>
        <w:br/>
        <w:t>- Navigating between modules</w:t>
      </w:r>
      <w:r w:rsidRPr="00BA12AF">
        <w:rPr>
          <w:rFonts w:ascii="Times New Roman" w:hAnsi="Times New Roman" w:cs="Times New Roman"/>
          <w:sz w:val="24"/>
          <w:szCs w:val="24"/>
        </w:rPr>
        <w:br/>
        <w:t>- Validating JavaScript functions for expected output</w:t>
      </w:r>
      <w:r w:rsidRPr="00BA12AF">
        <w:rPr>
          <w:rFonts w:ascii="Times New Roman" w:hAnsi="Times New Roman" w:cs="Times New Roman"/>
          <w:sz w:val="24"/>
          <w:szCs w:val="24"/>
        </w:rPr>
        <w:br/>
      </w:r>
      <w:r w:rsidRPr="00BA12AF">
        <w:rPr>
          <w:rFonts w:ascii="Times New Roman" w:hAnsi="Times New Roman" w:cs="Times New Roman"/>
          <w:sz w:val="24"/>
          <w:szCs w:val="24"/>
        </w:rPr>
        <w:lastRenderedPageBreak/>
        <w:t>- UI responsiveness testing on different devices</w:t>
      </w:r>
      <w:r w:rsidRPr="00BA12AF">
        <w:rPr>
          <w:rFonts w:ascii="Times New Roman" w:hAnsi="Times New Roman" w:cs="Times New Roman"/>
          <w:sz w:val="24"/>
          <w:szCs w:val="24"/>
        </w:rPr>
        <w:br/>
      </w:r>
      <w:r w:rsidRPr="00BA12AF">
        <w:rPr>
          <w:rFonts w:ascii="Times New Roman" w:hAnsi="Times New Roman" w:cs="Times New Roman"/>
          <w:sz w:val="24"/>
          <w:szCs w:val="24"/>
        </w:rPr>
        <w:br/>
        <w:t>Black-box and white-box test cases were created to ensure stability and user-friendliness.</w:t>
      </w:r>
      <w:r w:rsidRPr="00BA12AF">
        <w:rPr>
          <w:rFonts w:ascii="Times New Roman" w:hAnsi="Times New Roman" w:cs="Times New Roman"/>
          <w:sz w:val="24"/>
          <w:szCs w:val="24"/>
        </w:rPr>
        <w:br/>
      </w:r>
    </w:p>
    <w:p w14:paraId="6E498999" w14:textId="0FCD3451"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t xml:space="preserve">CHAPTER </w:t>
      </w:r>
      <w:proofErr w:type="gramStart"/>
      <w:r w:rsidRPr="00BA12AF">
        <w:rPr>
          <w:rFonts w:ascii="Times New Roman" w:hAnsi="Times New Roman" w:cs="Times New Roman"/>
          <w:b w:val="0"/>
          <w:bCs w:val="0"/>
          <w:color w:val="auto"/>
        </w:rPr>
        <w:t>8</w:t>
      </w:r>
      <w:r w:rsidR="001F32D8">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 xml:space="preserve"> OUTPUT</w:t>
      </w:r>
      <w:proofErr w:type="gramEnd"/>
      <w:r w:rsidRPr="00BA12AF">
        <w:rPr>
          <w:rFonts w:ascii="Times New Roman" w:hAnsi="Times New Roman" w:cs="Times New Roman"/>
          <w:b w:val="0"/>
          <w:bCs w:val="0"/>
          <w:color w:val="auto"/>
        </w:rPr>
        <w:t xml:space="preserve"> SCREENS</w:t>
      </w:r>
    </w:p>
    <w:p w14:paraId="1630B496"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The following screenshots represent the application modules:</w:t>
      </w:r>
      <w:r w:rsidRPr="00BA12AF">
        <w:rPr>
          <w:rFonts w:ascii="Times New Roman" w:hAnsi="Times New Roman" w:cs="Times New Roman"/>
          <w:sz w:val="24"/>
          <w:szCs w:val="24"/>
        </w:rPr>
        <w:br/>
        <w:t>- Home Dashboard</w:t>
      </w:r>
      <w:r w:rsidRPr="00BA12AF">
        <w:rPr>
          <w:rFonts w:ascii="Times New Roman" w:hAnsi="Times New Roman" w:cs="Times New Roman"/>
          <w:sz w:val="24"/>
          <w:szCs w:val="24"/>
        </w:rPr>
        <w:br/>
        <w:t>- Journal Entry Page</w:t>
      </w:r>
      <w:r w:rsidRPr="00BA12AF">
        <w:rPr>
          <w:rFonts w:ascii="Times New Roman" w:hAnsi="Times New Roman" w:cs="Times New Roman"/>
          <w:sz w:val="24"/>
          <w:szCs w:val="24"/>
        </w:rPr>
        <w:br/>
        <w:t>- Mood Tracker Interface</w:t>
      </w:r>
      <w:r w:rsidRPr="00BA12AF">
        <w:rPr>
          <w:rFonts w:ascii="Times New Roman" w:hAnsi="Times New Roman" w:cs="Times New Roman"/>
          <w:sz w:val="24"/>
          <w:szCs w:val="24"/>
        </w:rPr>
        <w:br/>
        <w:t>- Meditation Video Page</w:t>
      </w:r>
      <w:r w:rsidRPr="00BA12AF">
        <w:rPr>
          <w:rFonts w:ascii="Times New Roman" w:hAnsi="Times New Roman" w:cs="Times New Roman"/>
          <w:sz w:val="24"/>
          <w:szCs w:val="24"/>
        </w:rPr>
        <w:br/>
        <w:t>- Relaxation Game Screen</w:t>
      </w:r>
      <w:r w:rsidRPr="00BA12AF">
        <w:rPr>
          <w:rFonts w:ascii="Times New Roman" w:hAnsi="Times New Roman" w:cs="Times New Roman"/>
          <w:sz w:val="24"/>
          <w:szCs w:val="24"/>
        </w:rPr>
        <w:br/>
      </w:r>
      <w:r w:rsidRPr="00BA12AF">
        <w:rPr>
          <w:rFonts w:ascii="Times New Roman" w:hAnsi="Times New Roman" w:cs="Times New Roman"/>
          <w:sz w:val="24"/>
          <w:szCs w:val="24"/>
        </w:rPr>
        <w:br/>
        <w:t>Screenshots demonstrate the interface simplicity and ease of navigation for first-time users.</w:t>
      </w:r>
      <w:r w:rsidRPr="00BA12AF">
        <w:rPr>
          <w:rFonts w:ascii="Times New Roman" w:hAnsi="Times New Roman" w:cs="Times New Roman"/>
          <w:sz w:val="24"/>
          <w:szCs w:val="24"/>
        </w:rPr>
        <w:br/>
      </w:r>
    </w:p>
    <w:p w14:paraId="658C97A9"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The following screenshots represent the application modules:</w:t>
      </w:r>
      <w:r w:rsidRPr="00BA12AF">
        <w:rPr>
          <w:rFonts w:ascii="Times New Roman" w:hAnsi="Times New Roman" w:cs="Times New Roman"/>
          <w:sz w:val="24"/>
          <w:szCs w:val="24"/>
        </w:rPr>
        <w:br/>
        <w:t>- Home Dashboard</w:t>
      </w:r>
      <w:r w:rsidRPr="00BA12AF">
        <w:rPr>
          <w:rFonts w:ascii="Times New Roman" w:hAnsi="Times New Roman" w:cs="Times New Roman"/>
          <w:sz w:val="24"/>
          <w:szCs w:val="24"/>
        </w:rPr>
        <w:br/>
        <w:t>- Journal Entry Page</w:t>
      </w:r>
      <w:r w:rsidRPr="00BA12AF">
        <w:rPr>
          <w:rFonts w:ascii="Times New Roman" w:hAnsi="Times New Roman" w:cs="Times New Roman"/>
          <w:sz w:val="24"/>
          <w:szCs w:val="24"/>
        </w:rPr>
        <w:br/>
        <w:t>- Mood Tracker Interface</w:t>
      </w:r>
      <w:r w:rsidRPr="00BA12AF">
        <w:rPr>
          <w:rFonts w:ascii="Times New Roman" w:hAnsi="Times New Roman" w:cs="Times New Roman"/>
          <w:sz w:val="24"/>
          <w:szCs w:val="24"/>
        </w:rPr>
        <w:br/>
        <w:t>- Meditation Video Page</w:t>
      </w:r>
      <w:r w:rsidRPr="00BA12AF">
        <w:rPr>
          <w:rFonts w:ascii="Times New Roman" w:hAnsi="Times New Roman" w:cs="Times New Roman"/>
          <w:sz w:val="24"/>
          <w:szCs w:val="24"/>
        </w:rPr>
        <w:br/>
        <w:t>- Relaxation Game Screen</w:t>
      </w:r>
      <w:r w:rsidRPr="00BA12AF">
        <w:rPr>
          <w:rFonts w:ascii="Times New Roman" w:hAnsi="Times New Roman" w:cs="Times New Roman"/>
          <w:sz w:val="24"/>
          <w:szCs w:val="24"/>
        </w:rPr>
        <w:br/>
      </w:r>
      <w:r w:rsidRPr="00BA12AF">
        <w:rPr>
          <w:rFonts w:ascii="Times New Roman" w:hAnsi="Times New Roman" w:cs="Times New Roman"/>
          <w:sz w:val="24"/>
          <w:szCs w:val="24"/>
        </w:rPr>
        <w:br/>
        <w:t>Screenshots demonstrate the interface simplicity and ease of navigation for first-time users.</w:t>
      </w:r>
      <w:r w:rsidRPr="00BA12AF">
        <w:rPr>
          <w:rFonts w:ascii="Times New Roman" w:hAnsi="Times New Roman" w:cs="Times New Roman"/>
          <w:sz w:val="24"/>
          <w:szCs w:val="24"/>
        </w:rPr>
        <w:br/>
      </w:r>
    </w:p>
    <w:p w14:paraId="5DA31EEF" w14:textId="5707DB40"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lastRenderedPageBreak/>
        <w:t xml:space="preserve">CHAPTER </w:t>
      </w:r>
      <w:proofErr w:type="gramStart"/>
      <w:r w:rsidRPr="00BA12AF">
        <w:rPr>
          <w:rFonts w:ascii="Times New Roman" w:hAnsi="Times New Roman" w:cs="Times New Roman"/>
          <w:b w:val="0"/>
          <w:bCs w:val="0"/>
          <w:color w:val="auto"/>
        </w:rPr>
        <w:t>9</w:t>
      </w:r>
      <w:r w:rsidR="001F32D8">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 xml:space="preserve"> CONCLUSION</w:t>
      </w:r>
      <w:proofErr w:type="gramEnd"/>
    </w:p>
    <w:p w14:paraId="55E6B048"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The Mental Health Companion successfully implements a basic mental wellness platform using only frontend technologies. It demonstrates the feasibility of low-cost, easily accessible digital tools to encourage positive mental health practices. Feedback indicates potential for adding more personalization and features in future versions.</w:t>
      </w:r>
      <w:r w:rsidRPr="00BA12AF">
        <w:rPr>
          <w:rFonts w:ascii="Times New Roman" w:hAnsi="Times New Roman" w:cs="Times New Roman"/>
          <w:sz w:val="24"/>
          <w:szCs w:val="24"/>
        </w:rPr>
        <w:br/>
      </w:r>
    </w:p>
    <w:p w14:paraId="0E05A4DC"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sz w:val="24"/>
          <w:szCs w:val="24"/>
        </w:rPr>
        <w:br/>
        <w:t>The Mental Health Companion successfully implements a basic mental wellness platform using only frontend technologies. It demonstrates the feasibility of low-cost, easily accessible digital tools to encourage positive mental health practices. Feedback indicates potential for adding more personalization and features in future versions.</w:t>
      </w:r>
      <w:r w:rsidRPr="00BA12AF">
        <w:rPr>
          <w:rFonts w:ascii="Times New Roman" w:hAnsi="Times New Roman" w:cs="Times New Roman"/>
          <w:sz w:val="24"/>
          <w:szCs w:val="24"/>
        </w:rPr>
        <w:br/>
      </w:r>
    </w:p>
    <w:p w14:paraId="09923237" w14:textId="5201B40C"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t xml:space="preserve">CHAPTER </w:t>
      </w:r>
      <w:proofErr w:type="gramStart"/>
      <w:r w:rsidRPr="00BA12AF">
        <w:rPr>
          <w:rFonts w:ascii="Times New Roman" w:hAnsi="Times New Roman" w:cs="Times New Roman"/>
          <w:b w:val="0"/>
          <w:bCs w:val="0"/>
          <w:color w:val="auto"/>
        </w:rPr>
        <w:t>10</w:t>
      </w:r>
      <w:r w:rsidR="001F32D8">
        <w:rPr>
          <w:rFonts w:ascii="Times New Roman" w:hAnsi="Times New Roman" w:cs="Times New Roman"/>
          <w:b w:val="0"/>
          <w:bCs w:val="0"/>
          <w:color w:val="auto"/>
        </w:rPr>
        <w:t xml:space="preserve"> </w:t>
      </w:r>
      <w:r w:rsidRPr="00BA12AF">
        <w:rPr>
          <w:rFonts w:ascii="Times New Roman" w:hAnsi="Times New Roman" w:cs="Times New Roman"/>
          <w:b w:val="0"/>
          <w:bCs w:val="0"/>
          <w:color w:val="auto"/>
        </w:rPr>
        <w:t xml:space="preserve"> FUTURE</w:t>
      </w:r>
      <w:proofErr w:type="gramEnd"/>
      <w:r w:rsidRPr="00BA12AF">
        <w:rPr>
          <w:rFonts w:ascii="Times New Roman" w:hAnsi="Times New Roman" w:cs="Times New Roman"/>
          <w:b w:val="0"/>
          <w:bCs w:val="0"/>
          <w:color w:val="auto"/>
        </w:rPr>
        <w:t xml:space="preserve"> ENHANCEMENTS</w:t>
      </w:r>
    </w:p>
    <w:p w14:paraId="489D147D"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Possible enhancements include:</w:t>
      </w:r>
      <w:r w:rsidRPr="00BA12AF">
        <w:rPr>
          <w:rFonts w:ascii="Times New Roman" w:hAnsi="Times New Roman" w:cs="Times New Roman"/>
          <w:sz w:val="24"/>
          <w:szCs w:val="24"/>
        </w:rPr>
        <w:br/>
        <w:t>- Adding user authentication</w:t>
      </w:r>
      <w:r w:rsidRPr="00BA12AF">
        <w:rPr>
          <w:rFonts w:ascii="Times New Roman" w:hAnsi="Times New Roman" w:cs="Times New Roman"/>
          <w:sz w:val="24"/>
          <w:szCs w:val="24"/>
        </w:rPr>
        <w:br/>
        <w:t>- Saving journal entries to cloud databases</w:t>
      </w:r>
      <w:r w:rsidRPr="00BA12AF">
        <w:rPr>
          <w:rFonts w:ascii="Times New Roman" w:hAnsi="Times New Roman" w:cs="Times New Roman"/>
          <w:sz w:val="24"/>
          <w:szCs w:val="24"/>
        </w:rPr>
        <w:br/>
        <w:t>- AI-powered chatbot with natural language processing</w:t>
      </w:r>
      <w:r w:rsidRPr="00BA12AF">
        <w:rPr>
          <w:rFonts w:ascii="Times New Roman" w:hAnsi="Times New Roman" w:cs="Times New Roman"/>
          <w:sz w:val="24"/>
          <w:szCs w:val="24"/>
        </w:rPr>
        <w:br/>
        <w:t>- Expanded gamification features for engagement</w:t>
      </w:r>
      <w:r w:rsidRPr="00BA12AF">
        <w:rPr>
          <w:rFonts w:ascii="Times New Roman" w:hAnsi="Times New Roman" w:cs="Times New Roman"/>
          <w:sz w:val="24"/>
          <w:szCs w:val="24"/>
        </w:rPr>
        <w:br/>
        <w:t>- Mobile app version development</w:t>
      </w:r>
      <w:r w:rsidRPr="00BA12AF">
        <w:rPr>
          <w:rFonts w:ascii="Times New Roman" w:hAnsi="Times New Roman" w:cs="Times New Roman"/>
          <w:sz w:val="24"/>
          <w:szCs w:val="24"/>
        </w:rPr>
        <w:br/>
      </w:r>
    </w:p>
    <w:p w14:paraId="4D27D534" w14:textId="77777777" w:rsidR="00DC0371" w:rsidRPr="00BA12AF" w:rsidRDefault="00000000" w:rsidP="00C175F8">
      <w:pPr>
        <w:spacing w:line="360" w:lineRule="auto"/>
        <w:rPr>
          <w:rFonts w:ascii="Times New Roman" w:hAnsi="Times New Roman" w:cs="Times New Roman"/>
        </w:rPr>
      </w:pPr>
      <w:r w:rsidRPr="00BA12AF">
        <w:rPr>
          <w:rFonts w:ascii="Times New Roman" w:hAnsi="Times New Roman" w:cs="Times New Roman"/>
          <w:sz w:val="24"/>
          <w:szCs w:val="24"/>
        </w:rPr>
        <w:br/>
        <w:t>Possible enhancements include:</w:t>
      </w:r>
      <w:r w:rsidRPr="00BA12AF">
        <w:rPr>
          <w:rFonts w:ascii="Times New Roman" w:hAnsi="Times New Roman" w:cs="Times New Roman"/>
          <w:sz w:val="24"/>
          <w:szCs w:val="24"/>
        </w:rPr>
        <w:br/>
        <w:t>- Adding user authentication</w:t>
      </w:r>
      <w:r w:rsidRPr="00BA12AF">
        <w:rPr>
          <w:rFonts w:ascii="Times New Roman" w:hAnsi="Times New Roman" w:cs="Times New Roman"/>
          <w:sz w:val="24"/>
          <w:szCs w:val="24"/>
        </w:rPr>
        <w:br/>
        <w:t>- Saving journal entries to cloud databases</w:t>
      </w:r>
      <w:r w:rsidRPr="00BA12AF">
        <w:rPr>
          <w:rFonts w:ascii="Times New Roman" w:hAnsi="Times New Roman" w:cs="Times New Roman"/>
          <w:sz w:val="24"/>
          <w:szCs w:val="24"/>
        </w:rPr>
        <w:br/>
        <w:t>- AI-powered chatbot with natural language processing</w:t>
      </w:r>
      <w:r w:rsidRPr="00BA12AF">
        <w:rPr>
          <w:rFonts w:ascii="Times New Roman" w:hAnsi="Times New Roman" w:cs="Times New Roman"/>
          <w:sz w:val="24"/>
          <w:szCs w:val="24"/>
        </w:rPr>
        <w:br/>
        <w:t>- Expanded gamification features for engagement</w:t>
      </w:r>
      <w:r w:rsidRPr="00BA12AF">
        <w:rPr>
          <w:rFonts w:ascii="Times New Roman" w:hAnsi="Times New Roman" w:cs="Times New Roman"/>
          <w:sz w:val="24"/>
          <w:szCs w:val="24"/>
        </w:rPr>
        <w:br/>
        <w:t>- Mobile app version development</w:t>
      </w:r>
      <w:r w:rsidRPr="00BA12AF">
        <w:rPr>
          <w:rFonts w:ascii="Times New Roman" w:hAnsi="Times New Roman" w:cs="Times New Roman"/>
          <w:sz w:val="24"/>
          <w:szCs w:val="24"/>
        </w:rPr>
        <w:br/>
      </w:r>
    </w:p>
    <w:p w14:paraId="0C2B04E9" w14:textId="77777777" w:rsidR="00DC0371" w:rsidRPr="00BA12AF" w:rsidRDefault="00000000" w:rsidP="00C175F8">
      <w:pPr>
        <w:pStyle w:val="Heading1"/>
        <w:spacing w:line="360" w:lineRule="auto"/>
        <w:rPr>
          <w:rFonts w:ascii="Times New Roman" w:hAnsi="Times New Roman" w:cs="Times New Roman"/>
          <w:b w:val="0"/>
          <w:bCs w:val="0"/>
          <w:color w:val="auto"/>
        </w:rPr>
      </w:pPr>
      <w:r w:rsidRPr="00BA12AF">
        <w:rPr>
          <w:rFonts w:ascii="Times New Roman" w:hAnsi="Times New Roman" w:cs="Times New Roman"/>
          <w:b w:val="0"/>
          <w:bCs w:val="0"/>
          <w:color w:val="auto"/>
        </w:rPr>
        <w:lastRenderedPageBreak/>
        <w:t>REFERENCES</w:t>
      </w:r>
    </w:p>
    <w:p w14:paraId="69680A07"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1. WHO. (2021). Mental health resources. https://www.who.int</w:t>
      </w:r>
      <w:r w:rsidRPr="00BA12AF">
        <w:rPr>
          <w:rFonts w:ascii="Times New Roman" w:hAnsi="Times New Roman" w:cs="Times New Roman"/>
          <w:sz w:val="24"/>
          <w:szCs w:val="24"/>
        </w:rPr>
        <w:br/>
        <w:t>2. Headspace. https://www.headspace.com</w:t>
      </w:r>
      <w:r w:rsidRPr="00BA12AF">
        <w:rPr>
          <w:rFonts w:ascii="Times New Roman" w:hAnsi="Times New Roman" w:cs="Times New Roman"/>
          <w:sz w:val="24"/>
          <w:szCs w:val="24"/>
        </w:rPr>
        <w:br/>
        <w:t>3. Calm. https://www.calm.com</w:t>
      </w:r>
      <w:r w:rsidRPr="00BA12AF">
        <w:rPr>
          <w:rFonts w:ascii="Times New Roman" w:hAnsi="Times New Roman" w:cs="Times New Roman"/>
          <w:sz w:val="24"/>
          <w:szCs w:val="24"/>
        </w:rPr>
        <w:br/>
        <w:t>4. Smith, J. (2020). Digital tools for mental health. Journal of Health Informatics.</w:t>
      </w:r>
      <w:r w:rsidRPr="00BA12AF">
        <w:rPr>
          <w:rFonts w:ascii="Times New Roman" w:hAnsi="Times New Roman" w:cs="Times New Roman"/>
          <w:sz w:val="24"/>
          <w:szCs w:val="24"/>
        </w:rPr>
        <w:br/>
        <w:t>5. Brown, K., &amp; Taylor, R. (2019). Web-based interventions for mental wellness. Psychology &amp; Technology.</w:t>
      </w:r>
      <w:r w:rsidRPr="00BA12AF">
        <w:rPr>
          <w:rFonts w:ascii="Times New Roman" w:hAnsi="Times New Roman" w:cs="Times New Roman"/>
          <w:sz w:val="24"/>
          <w:szCs w:val="24"/>
        </w:rPr>
        <w:br/>
      </w:r>
    </w:p>
    <w:p w14:paraId="57558EE6" w14:textId="77777777" w:rsidR="00DC0371" w:rsidRPr="00BA12AF" w:rsidRDefault="00000000" w:rsidP="00C175F8">
      <w:pPr>
        <w:pStyle w:val="Heading1"/>
        <w:spacing w:line="360" w:lineRule="auto"/>
        <w:rPr>
          <w:rFonts w:ascii="Times New Roman" w:hAnsi="Times New Roman" w:cs="Times New Roman"/>
          <w:b w:val="0"/>
          <w:bCs w:val="0"/>
        </w:rPr>
      </w:pPr>
      <w:r w:rsidRPr="00BA12AF">
        <w:rPr>
          <w:rFonts w:ascii="Times New Roman" w:hAnsi="Times New Roman" w:cs="Times New Roman"/>
          <w:b w:val="0"/>
          <w:bCs w:val="0"/>
          <w:color w:val="auto"/>
        </w:rPr>
        <w:t>APPENDICES</w:t>
      </w:r>
    </w:p>
    <w:p w14:paraId="0857FE07" w14:textId="77777777" w:rsidR="00DC0371" w:rsidRPr="00BA12AF" w:rsidRDefault="00000000" w:rsidP="00C175F8">
      <w:pPr>
        <w:spacing w:line="360" w:lineRule="auto"/>
        <w:rPr>
          <w:rFonts w:ascii="Times New Roman" w:hAnsi="Times New Roman" w:cs="Times New Roman"/>
          <w:sz w:val="24"/>
          <w:szCs w:val="24"/>
        </w:rPr>
      </w:pPr>
      <w:r w:rsidRPr="00BA12AF">
        <w:rPr>
          <w:rFonts w:ascii="Times New Roman" w:hAnsi="Times New Roman" w:cs="Times New Roman"/>
        </w:rPr>
        <w:br/>
      </w:r>
      <w:r w:rsidRPr="00BA12AF">
        <w:rPr>
          <w:rFonts w:ascii="Times New Roman" w:hAnsi="Times New Roman" w:cs="Times New Roman"/>
          <w:sz w:val="24"/>
          <w:szCs w:val="24"/>
        </w:rPr>
        <w:t>Full source code files included in appendix folder along with additional screenshots and diagrams.</w:t>
      </w:r>
      <w:r w:rsidRPr="00BA12AF">
        <w:rPr>
          <w:rFonts w:ascii="Times New Roman" w:hAnsi="Times New Roman" w:cs="Times New Roman"/>
          <w:sz w:val="24"/>
          <w:szCs w:val="24"/>
        </w:rPr>
        <w:br/>
      </w:r>
    </w:p>
    <w:sectPr w:rsidR="00DC0371" w:rsidRPr="00BA12AF" w:rsidSect="00D81E6A">
      <w:footerReference w:type="default" r:id="rId12"/>
      <w:pgSz w:w="11906" w:h="16838" w:code="9"/>
      <w:pgMar w:top="1701" w:right="1134"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453D3" w14:textId="77777777" w:rsidR="00CB3288" w:rsidRDefault="00CB3288" w:rsidP="001F17E5">
      <w:pPr>
        <w:spacing w:after="0" w:line="240" w:lineRule="auto"/>
      </w:pPr>
      <w:r>
        <w:separator/>
      </w:r>
    </w:p>
  </w:endnote>
  <w:endnote w:type="continuationSeparator" w:id="0">
    <w:p w14:paraId="0EDB830D" w14:textId="77777777" w:rsidR="00CB3288" w:rsidRDefault="00CB3288" w:rsidP="001F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316657"/>
      <w:docPartObj>
        <w:docPartGallery w:val="Page Numbers (Bottom of Page)"/>
        <w:docPartUnique/>
      </w:docPartObj>
    </w:sdtPr>
    <w:sdtEndPr>
      <w:rPr>
        <w:noProof/>
      </w:rPr>
    </w:sdtEndPr>
    <w:sdtContent>
      <w:p w14:paraId="6B3FA3FE" w14:textId="77777777" w:rsidR="001F17E5" w:rsidRDefault="001F17E5">
        <w:pPr>
          <w:pStyle w:val="Footer"/>
          <w:jc w:val="center"/>
        </w:pPr>
      </w:p>
      <w:p w14:paraId="6CBE4402" w14:textId="79AC8A39" w:rsidR="001F17E5" w:rsidRDefault="001F17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045512" w14:textId="77777777" w:rsidR="001F17E5" w:rsidRDefault="001F1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76213" w14:textId="77777777" w:rsidR="00CB3288" w:rsidRDefault="00CB3288" w:rsidP="001F17E5">
      <w:pPr>
        <w:spacing w:after="0" w:line="240" w:lineRule="auto"/>
      </w:pPr>
      <w:r>
        <w:separator/>
      </w:r>
    </w:p>
  </w:footnote>
  <w:footnote w:type="continuationSeparator" w:id="0">
    <w:p w14:paraId="1757A144" w14:textId="77777777" w:rsidR="00CB3288" w:rsidRDefault="00CB3288" w:rsidP="001F1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C87BEC"/>
    <w:multiLevelType w:val="multilevel"/>
    <w:tmpl w:val="BC6A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6427C"/>
    <w:multiLevelType w:val="multilevel"/>
    <w:tmpl w:val="B130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558468">
    <w:abstractNumId w:val="8"/>
  </w:num>
  <w:num w:numId="2" w16cid:durableId="2016300651">
    <w:abstractNumId w:val="6"/>
  </w:num>
  <w:num w:numId="3" w16cid:durableId="204559463">
    <w:abstractNumId w:val="5"/>
  </w:num>
  <w:num w:numId="4" w16cid:durableId="700324614">
    <w:abstractNumId w:val="4"/>
  </w:num>
  <w:num w:numId="5" w16cid:durableId="1609657182">
    <w:abstractNumId w:val="7"/>
  </w:num>
  <w:num w:numId="6" w16cid:durableId="118498015">
    <w:abstractNumId w:val="3"/>
  </w:num>
  <w:num w:numId="7" w16cid:durableId="1893075959">
    <w:abstractNumId w:val="2"/>
  </w:num>
  <w:num w:numId="8" w16cid:durableId="1652828245">
    <w:abstractNumId w:val="1"/>
  </w:num>
  <w:num w:numId="9" w16cid:durableId="272977297">
    <w:abstractNumId w:val="0"/>
  </w:num>
  <w:num w:numId="10" w16cid:durableId="2063211245">
    <w:abstractNumId w:val="9"/>
  </w:num>
  <w:num w:numId="11" w16cid:durableId="1494251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914"/>
    <w:rsid w:val="00034616"/>
    <w:rsid w:val="00045C25"/>
    <w:rsid w:val="0006063C"/>
    <w:rsid w:val="000618B4"/>
    <w:rsid w:val="000E0B93"/>
    <w:rsid w:val="000E7E9A"/>
    <w:rsid w:val="00103F81"/>
    <w:rsid w:val="00126411"/>
    <w:rsid w:val="0015074B"/>
    <w:rsid w:val="00161622"/>
    <w:rsid w:val="001C03AC"/>
    <w:rsid w:val="001F17E5"/>
    <w:rsid w:val="001F32D8"/>
    <w:rsid w:val="00205133"/>
    <w:rsid w:val="00280069"/>
    <w:rsid w:val="0029639D"/>
    <w:rsid w:val="00326F90"/>
    <w:rsid w:val="003775FA"/>
    <w:rsid w:val="00460324"/>
    <w:rsid w:val="004A0B82"/>
    <w:rsid w:val="004A3AE9"/>
    <w:rsid w:val="00582010"/>
    <w:rsid w:val="005B46D7"/>
    <w:rsid w:val="00600ED4"/>
    <w:rsid w:val="006D0757"/>
    <w:rsid w:val="00750701"/>
    <w:rsid w:val="00762B5F"/>
    <w:rsid w:val="007E128B"/>
    <w:rsid w:val="007F1F9E"/>
    <w:rsid w:val="008477CA"/>
    <w:rsid w:val="00903430"/>
    <w:rsid w:val="009156F8"/>
    <w:rsid w:val="00980B13"/>
    <w:rsid w:val="009C2336"/>
    <w:rsid w:val="009E53DB"/>
    <w:rsid w:val="009F26E8"/>
    <w:rsid w:val="00A95FFC"/>
    <w:rsid w:val="00AA185B"/>
    <w:rsid w:val="00AA1D8D"/>
    <w:rsid w:val="00AC1A49"/>
    <w:rsid w:val="00AF76C7"/>
    <w:rsid w:val="00B47730"/>
    <w:rsid w:val="00BA12AF"/>
    <w:rsid w:val="00C175F8"/>
    <w:rsid w:val="00C54DF6"/>
    <w:rsid w:val="00C67683"/>
    <w:rsid w:val="00CA74D9"/>
    <w:rsid w:val="00CB0664"/>
    <w:rsid w:val="00CB3288"/>
    <w:rsid w:val="00D81E6A"/>
    <w:rsid w:val="00D86DBD"/>
    <w:rsid w:val="00DC0371"/>
    <w:rsid w:val="00E22A5D"/>
    <w:rsid w:val="00EB177F"/>
    <w:rsid w:val="00EB4228"/>
    <w:rsid w:val="00F944FC"/>
    <w:rsid w:val="00FA02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145D0"/>
  <w14:defaultImageDpi w14:val="300"/>
  <w15:docId w15:val="{08512F6D-BC0A-48CE-9AEE-EAE8C7C7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56F8"/>
    <w:rPr>
      <w:rFonts w:ascii="Times New Roman" w:hAnsi="Times New Roman" w:cs="Times New Roman"/>
      <w:sz w:val="24"/>
      <w:szCs w:val="24"/>
    </w:rPr>
  </w:style>
  <w:style w:type="character" w:styleId="Hyperlink">
    <w:name w:val="Hyperlink"/>
    <w:basedOn w:val="DefaultParagraphFont"/>
    <w:uiPriority w:val="99"/>
    <w:unhideWhenUsed/>
    <w:rsid w:val="009156F8"/>
    <w:rPr>
      <w:color w:val="0000FF" w:themeColor="hyperlink"/>
      <w:u w:val="single"/>
    </w:rPr>
  </w:style>
  <w:style w:type="character" w:styleId="UnresolvedMention">
    <w:name w:val="Unresolved Mention"/>
    <w:basedOn w:val="DefaultParagraphFont"/>
    <w:uiPriority w:val="99"/>
    <w:semiHidden/>
    <w:unhideWhenUsed/>
    <w:rsid w:val="0091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3264">
      <w:bodyDiv w:val="1"/>
      <w:marLeft w:val="0"/>
      <w:marRight w:val="0"/>
      <w:marTop w:val="0"/>
      <w:marBottom w:val="0"/>
      <w:divBdr>
        <w:top w:val="none" w:sz="0" w:space="0" w:color="auto"/>
        <w:left w:val="none" w:sz="0" w:space="0" w:color="auto"/>
        <w:bottom w:val="none" w:sz="0" w:space="0" w:color="auto"/>
        <w:right w:val="none" w:sz="0" w:space="0" w:color="auto"/>
      </w:divBdr>
    </w:div>
    <w:div w:id="274286520">
      <w:bodyDiv w:val="1"/>
      <w:marLeft w:val="0"/>
      <w:marRight w:val="0"/>
      <w:marTop w:val="0"/>
      <w:marBottom w:val="0"/>
      <w:divBdr>
        <w:top w:val="none" w:sz="0" w:space="0" w:color="auto"/>
        <w:left w:val="none" w:sz="0" w:space="0" w:color="auto"/>
        <w:bottom w:val="none" w:sz="0" w:space="0" w:color="auto"/>
        <w:right w:val="none" w:sz="0" w:space="0" w:color="auto"/>
      </w:divBdr>
    </w:div>
    <w:div w:id="550532016">
      <w:bodyDiv w:val="1"/>
      <w:marLeft w:val="0"/>
      <w:marRight w:val="0"/>
      <w:marTop w:val="0"/>
      <w:marBottom w:val="0"/>
      <w:divBdr>
        <w:top w:val="none" w:sz="0" w:space="0" w:color="auto"/>
        <w:left w:val="none" w:sz="0" w:space="0" w:color="auto"/>
        <w:bottom w:val="none" w:sz="0" w:space="0" w:color="auto"/>
        <w:right w:val="none" w:sz="0" w:space="0" w:color="auto"/>
      </w:divBdr>
    </w:div>
    <w:div w:id="572814947">
      <w:bodyDiv w:val="1"/>
      <w:marLeft w:val="0"/>
      <w:marRight w:val="0"/>
      <w:marTop w:val="0"/>
      <w:marBottom w:val="0"/>
      <w:divBdr>
        <w:top w:val="none" w:sz="0" w:space="0" w:color="auto"/>
        <w:left w:val="none" w:sz="0" w:space="0" w:color="auto"/>
        <w:bottom w:val="none" w:sz="0" w:space="0" w:color="auto"/>
        <w:right w:val="none" w:sz="0" w:space="0" w:color="auto"/>
      </w:divBdr>
    </w:div>
    <w:div w:id="645663855">
      <w:bodyDiv w:val="1"/>
      <w:marLeft w:val="0"/>
      <w:marRight w:val="0"/>
      <w:marTop w:val="0"/>
      <w:marBottom w:val="0"/>
      <w:divBdr>
        <w:top w:val="none" w:sz="0" w:space="0" w:color="auto"/>
        <w:left w:val="none" w:sz="0" w:space="0" w:color="auto"/>
        <w:bottom w:val="none" w:sz="0" w:space="0" w:color="auto"/>
        <w:right w:val="none" w:sz="0" w:space="0" w:color="auto"/>
      </w:divBdr>
    </w:div>
    <w:div w:id="921329804">
      <w:bodyDiv w:val="1"/>
      <w:marLeft w:val="0"/>
      <w:marRight w:val="0"/>
      <w:marTop w:val="0"/>
      <w:marBottom w:val="0"/>
      <w:divBdr>
        <w:top w:val="none" w:sz="0" w:space="0" w:color="auto"/>
        <w:left w:val="none" w:sz="0" w:space="0" w:color="auto"/>
        <w:bottom w:val="none" w:sz="0" w:space="0" w:color="auto"/>
        <w:right w:val="none" w:sz="0" w:space="0" w:color="auto"/>
      </w:divBdr>
    </w:div>
    <w:div w:id="980033997">
      <w:bodyDiv w:val="1"/>
      <w:marLeft w:val="0"/>
      <w:marRight w:val="0"/>
      <w:marTop w:val="0"/>
      <w:marBottom w:val="0"/>
      <w:divBdr>
        <w:top w:val="none" w:sz="0" w:space="0" w:color="auto"/>
        <w:left w:val="none" w:sz="0" w:space="0" w:color="auto"/>
        <w:bottom w:val="none" w:sz="0" w:space="0" w:color="auto"/>
        <w:right w:val="none" w:sz="0" w:space="0" w:color="auto"/>
      </w:divBdr>
    </w:div>
    <w:div w:id="1118716427">
      <w:bodyDiv w:val="1"/>
      <w:marLeft w:val="0"/>
      <w:marRight w:val="0"/>
      <w:marTop w:val="0"/>
      <w:marBottom w:val="0"/>
      <w:divBdr>
        <w:top w:val="none" w:sz="0" w:space="0" w:color="auto"/>
        <w:left w:val="none" w:sz="0" w:space="0" w:color="auto"/>
        <w:bottom w:val="none" w:sz="0" w:space="0" w:color="auto"/>
        <w:right w:val="none" w:sz="0" w:space="0" w:color="auto"/>
      </w:divBdr>
    </w:div>
    <w:div w:id="1189097899">
      <w:bodyDiv w:val="1"/>
      <w:marLeft w:val="0"/>
      <w:marRight w:val="0"/>
      <w:marTop w:val="0"/>
      <w:marBottom w:val="0"/>
      <w:divBdr>
        <w:top w:val="none" w:sz="0" w:space="0" w:color="auto"/>
        <w:left w:val="none" w:sz="0" w:space="0" w:color="auto"/>
        <w:bottom w:val="none" w:sz="0" w:space="0" w:color="auto"/>
        <w:right w:val="none" w:sz="0" w:space="0" w:color="auto"/>
      </w:divBdr>
    </w:div>
    <w:div w:id="1362318463">
      <w:bodyDiv w:val="1"/>
      <w:marLeft w:val="0"/>
      <w:marRight w:val="0"/>
      <w:marTop w:val="0"/>
      <w:marBottom w:val="0"/>
      <w:divBdr>
        <w:top w:val="none" w:sz="0" w:space="0" w:color="auto"/>
        <w:left w:val="none" w:sz="0" w:space="0" w:color="auto"/>
        <w:bottom w:val="none" w:sz="0" w:space="0" w:color="auto"/>
        <w:right w:val="none" w:sz="0" w:space="0" w:color="auto"/>
      </w:divBdr>
    </w:div>
    <w:div w:id="1438982885">
      <w:bodyDiv w:val="1"/>
      <w:marLeft w:val="0"/>
      <w:marRight w:val="0"/>
      <w:marTop w:val="0"/>
      <w:marBottom w:val="0"/>
      <w:divBdr>
        <w:top w:val="none" w:sz="0" w:space="0" w:color="auto"/>
        <w:left w:val="none" w:sz="0" w:space="0" w:color="auto"/>
        <w:bottom w:val="none" w:sz="0" w:space="0" w:color="auto"/>
        <w:right w:val="none" w:sz="0" w:space="0" w:color="auto"/>
      </w:divBdr>
    </w:div>
    <w:div w:id="1484538839">
      <w:bodyDiv w:val="1"/>
      <w:marLeft w:val="0"/>
      <w:marRight w:val="0"/>
      <w:marTop w:val="0"/>
      <w:marBottom w:val="0"/>
      <w:divBdr>
        <w:top w:val="none" w:sz="0" w:space="0" w:color="auto"/>
        <w:left w:val="none" w:sz="0" w:space="0" w:color="auto"/>
        <w:bottom w:val="none" w:sz="0" w:space="0" w:color="auto"/>
        <w:right w:val="none" w:sz="0" w:space="0" w:color="auto"/>
      </w:divBdr>
    </w:div>
    <w:div w:id="1554000661">
      <w:bodyDiv w:val="1"/>
      <w:marLeft w:val="0"/>
      <w:marRight w:val="0"/>
      <w:marTop w:val="0"/>
      <w:marBottom w:val="0"/>
      <w:divBdr>
        <w:top w:val="none" w:sz="0" w:space="0" w:color="auto"/>
        <w:left w:val="none" w:sz="0" w:space="0" w:color="auto"/>
        <w:bottom w:val="none" w:sz="0" w:space="0" w:color="auto"/>
        <w:right w:val="none" w:sz="0" w:space="0" w:color="auto"/>
      </w:divBdr>
    </w:div>
    <w:div w:id="1741633360">
      <w:bodyDiv w:val="1"/>
      <w:marLeft w:val="0"/>
      <w:marRight w:val="0"/>
      <w:marTop w:val="0"/>
      <w:marBottom w:val="0"/>
      <w:divBdr>
        <w:top w:val="none" w:sz="0" w:space="0" w:color="auto"/>
        <w:left w:val="none" w:sz="0" w:space="0" w:color="auto"/>
        <w:bottom w:val="none" w:sz="0" w:space="0" w:color="auto"/>
        <w:right w:val="none" w:sz="0" w:space="0" w:color="auto"/>
      </w:divBdr>
    </w:div>
    <w:div w:id="1815758414">
      <w:bodyDiv w:val="1"/>
      <w:marLeft w:val="0"/>
      <w:marRight w:val="0"/>
      <w:marTop w:val="0"/>
      <w:marBottom w:val="0"/>
      <w:divBdr>
        <w:top w:val="none" w:sz="0" w:space="0" w:color="auto"/>
        <w:left w:val="none" w:sz="0" w:space="0" w:color="auto"/>
        <w:bottom w:val="none" w:sz="0" w:space="0" w:color="auto"/>
        <w:right w:val="none" w:sz="0" w:space="0" w:color="auto"/>
      </w:divBdr>
    </w:div>
    <w:div w:id="1934851536">
      <w:bodyDiv w:val="1"/>
      <w:marLeft w:val="0"/>
      <w:marRight w:val="0"/>
      <w:marTop w:val="0"/>
      <w:marBottom w:val="0"/>
      <w:divBdr>
        <w:top w:val="none" w:sz="0" w:space="0" w:color="auto"/>
        <w:left w:val="none" w:sz="0" w:space="0" w:color="auto"/>
        <w:bottom w:val="none" w:sz="0" w:space="0" w:color="auto"/>
        <w:right w:val="none" w:sz="0" w:space="0" w:color="auto"/>
      </w:divBdr>
    </w:div>
    <w:div w:id="1954827264">
      <w:bodyDiv w:val="1"/>
      <w:marLeft w:val="0"/>
      <w:marRight w:val="0"/>
      <w:marTop w:val="0"/>
      <w:marBottom w:val="0"/>
      <w:divBdr>
        <w:top w:val="none" w:sz="0" w:space="0" w:color="auto"/>
        <w:left w:val="none" w:sz="0" w:space="0" w:color="auto"/>
        <w:bottom w:val="none" w:sz="0" w:space="0" w:color="auto"/>
        <w:right w:val="none" w:sz="0" w:space="0" w:color="auto"/>
      </w:divBdr>
    </w:div>
    <w:div w:id="1981108764">
      <w:bodyDiv w:val="1"/>
      <w:marLeft w:val="0"/>
      <w:marRight w:val="0"/>
      <w:marTop w:val="0"/>
      <w:marBottom w:val="0"/>
      <w:divBdr>
        <w:top w:val="none" w:sz="0" w:space="0" w:color="auto"/>
        <w:left w:val="none" w:sz="0" w:space="0" w:color="auto"/>
        <w:bottom w:val="none" w:sz="0" w:space="0" w:color="auto"/>
        <w:right w:val="none" w:sz="0" w:space="0" w:color="auto"/>
      </w:divBdr>
    </w:div>
    <w:div w:id="2136290785">
      <w:bodyDiv w:val="1"/>
      <w:marLeft w:val="0"/>
      <w:marRight w:val="0"/>
      <w:marTop w:val="0"/>
      <w:marBottom w:val="0"/>
      <w:divBdr>
        <w:top w:val="none" w:sz="0" w:space="0" w:color="auto"/>
        <w:left w:val="none" w:sz="0" w:space="0" w:color="auto"/>
        <w:bottom w:val="none" w:sz="0" w:space="0" w:color="auto"/>
        <w:right w:val="none" w:sz="0" w:space="0" w:color="auto"/>
      </w:divBdr>
    </w:div>
    <w:div w:id="2142192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publications/i/item/9789240049338" TargetMode="External"/><Relationship Id="rId5" Type="http://schemas.openxmlformats.org/officeDocument/2006/relationships/webSettings" Target="webSettings.xml"/><Relationship Id="rId10" Type="http://schemas.openxmlformats.org/officeDocument/2006/relationships/hyperlink" Target="https://www.who.int/publications/i/item/9789240036703" TargetMode="External"/><Relationship Id="rId4" Type="http://schemas.openxmlformats.org/officeDocument/2006/relationships/settings" Target="settings.xml"/><Relationship Id="rId9" Type="http://schemas.openxmlformats.org/officeDocument/2006/relationships/hyperlink" Target="https://www.who.int/publications/i/item/97892400310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25</Pages>
  <Words>4093</Words>
  <Characters>23334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Ansh Saraswat</cp:lastModifiedBy>
  <cp:revision>57</cp:revision>
  <dcterms:created xsi:type="dcterms:W3CDTF">2013-12-23T23:15:00Z</dcterms:created>
  <dcterms:modified xsi:type="dcterms:W3CDTF">2025-05-10T18:41:00Z</dcterms:modified>
  <cp:category/>
</cp:coreProperties>
</file>